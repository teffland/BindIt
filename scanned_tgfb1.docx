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GTGGAGTGCTGAGGGACTCTGCCTCCAACGTCACCACCATCCACACCCCGGACACCCAGTGATGGGGGAGGATGGCACAGTGGTCAAGAGCACAGACTCTAGAGACTGTCAGAGCTGACCCCAGCTAAGGCATGGCACCGCTTCTGTCCTTTCTAGGACCTCGGGGTCCCTCTGGGCCCAGTTTCCCTATCTGTAAATTGGGGACAGTAAATGTATGGGGTCGCAGGGTGTTGAGTGACAGGAGGCTGCTTAGCCACATGGGAGGTGCTCAGTAAAGGAGAGCAATTCTTACAGGTGTCTGCCTCCTGACCCTTCCATCCTTCAGGTGTCCTGTTGCCCCCTCCTCCCACTGACACCCTCCGGAGGCCCCCATGTTGACAGACCCTCTTCTCCTACCTTGTTTCCCAGCCTGACTCTCCTTCCGTTCTGGGTCCCCCTCCTCTGGTCGGCTCCCCTGTGTCTCATCCCCCGGATTAAGCCTTCTCCGCCTGGTCCTCTTTCTCTGGTGACCCACACCGCCCGCAAAGCCACAGCGCATCTGGATCACCCGCTTTGGTGGCGCTTGGCCGCCAGGAGGCAGCACCCTGTTTGCGGGGCGGAGCCGGGGTGCCCGCCCCCTTTCCCCCAGGGCTGAAGGGACCCCCCTCGGAGCCCGCCCACGCGAGATGAGGACGGTGGCCCAGCCCCCCCATGCCCTCCCCCTGGGGGCCGCCCCCGCTCCCGCCCCGTGCGCTTCCTGGGTGGGGCCGGGGGCGGCTTCAAAACCCCCTGCCGACCCAGCCGGTCCCCGCCGCCGCCGCCCTTCGCGCCCTGGGCCATCTCCCTCCCACCTCCCTCCGCGGAGCAGCCAGACAGCGAGGGCCCCGGCCGGGGGCAGGGGGGACGCCCCGTCCGGGGCACCCCCCCGGCTCTGAGCCGCCCGCGGGGCCGGCCTCGGCCCGGAGCGGAGGAAGGAGTCGCCGAGGAGCAGCCTGAGGCCCCAGAGTCTGAGACGAGCCGCCGCCGCCCCCGCCACTGCGGGGAGGAGGGGGAGGAGGAGCGGGAGGAGGGACGAGCTGGTCGGGAGAAGAGGAAAAAAACTTTTGAGACTTTTCCGTTGCCGCTGGGAGCCGGAGGCGCGGGGACCTCTTGGCGCGACGCTGCCCCGCGAGGAGGCAGGACTTGGGGACCCCAGACCGCCTCCCTTTGCCGCCGGGGACGCTTGCTCCCTCCCTGCCCCCTACACGGCGTCCCTCAGGCGCCCCCATTCCGGACCAGCCCTCGGGAGTCGCCGACCCGGCCTCCCGCAAAGACTTTTCCCCAGACCTCGGGCGCACCCCCTGCACGCCGCCTTCATCCCCGGCCTGTCTCCTGAGCCCCCGCGCATCCTAGACCCTTTCTCCTCCAGGAGACGGATCTCTCTCCGACCTGCCACAGATCCCCTATTCAAGACCACCCACCTTCTGGTACCAGATCGCGCCCATCTAGGTTATTTCCGTGGGATACTGAGACACCCCCGGTCCAAGCCTCCCCTCCACCACTGCGCCCTTCTCCCTGAGGACCTCAGCTTTCCCTCGAGGCCCTCCTACCTTTTGCCGGGAGACCCCCAGCCCCTGCAGGGGCGGGGCCTCCCCACCACACCAGCCCTGTTCGCGCTCTCGGCAGTGCCGGGGGGCGCCGCCTCCCCCATGCCGCCCTCCGGGCTGCGGCTGCTGCCGCTGCTGCTACCGCTGCTGTGGCTACTGGTGCTGACGCCTGGCCGGCCGGCCGCGGGACTATCCACCTGCAAGACTATCGACATGGAGCTGGTGAAGCGGAAGCGCATCGAGGCCATCCGCGGCCAGATCCTGTCCAAGCTGCGGCTCGCCAGCCCCCCGAGCCAGGGGGAGGTGCCGCCCGGCCCGCTGCCCGAGGCCGTGCTCGCCCTGTACAACAGCACCCGCGACCGGGTGGCCGGGGAGAGTGCAGAACCGGAGCCCGAGCCTGAGGCCGACTACTACGCCAAGGAGGTCACCCGCGTGCTAATGGTGGAAACCCACAACGGTGAGCTCGGAGGGGCAGGGGAGCCGGGAGGGGGGCCCCCAGGGGGCGCCGGAGTGCCGGGGCCACGGGTAGGAAGTGACTGGCAGAAGAAACTGGCTGGAGGAAGAGGACACCCCGGGGCAAAGGGAACGTGTGATGGTGGGAGGGGGGTGTCCGAAAGAGGATGGCACTGAGCCCCCTACCACCCAGGTGTCTGGTCTTGGAGAGGAGGAGATAGCGAAGTGGACCGCTTCTAGAGTGCGACAGAAACATGCGGGGTCGTGGGGGCAGTCCCCTAGAGGGAGACAAGCAATAGGGGGAGGGTAGAAGGCTCCCTCTTCCAGGACGCGTTGAATGGGGGGGGGGGTCGTGGGGTGCCAGGTGCAGAGAAGGGAGCCTGGTGTGGGAGAAGCGAAGACCCCAGCATTTGGGAAAGGAGAGGCGCTGGAGAAAGTTGACCCAGAGCTTGGGGGTCCTGAGGTGGAAAGATTCAAGAAGGACAGAAAAGCTAGATGAAGGCAACCCCAGAGGGTGCCAGGAAAGTGAGAGCGGACCCACTTCCAGAGGCTGCCAGGAACACGCGGGATGCGGGGGTGGGGGAGAGTCGTAGAAAGAGAAACAGAGGTGCGTGTGATAAATGTGGGGAGAAAGGGACGGGAGGTTATTGGAAGGAGGAGGCAAGCGGGAGAGGAGCGGAGACTCGGGAGGGCGCCCGGGATGCAGAGGTGTCCTCGGTGTTTCACACAGGGACGTGAGGGACAGAGTGGGGAGCCCAGCGGAGGAATCGAGCTTCCAGAAGACCTAGAGTCCTGGGTCATGGGAAGGGCTTTACCGAGAGGGGAGACAGGCGTGGGAAAGGTGGTGTGAGCGGGGAGGAGGAGAGATACCCAGCGCCATCCACGCTGCATTCCCCGCAGGATGCAGGGGAATGGGCTGAGCGGAGTCCAGCCGCAGGGGAAGTGCTGGGTGGGGGGTGACTCTACAAGACCGAGGTGAGAAAACCAAGCTGGGAGGAGTGAGAAAGCCCCACGTGGGTGCCACGCGCGGGGGGAGGAGCCTGCGCTTCCACCAAGGGGCAGGAGGACCCCGCTGCGCTAAACGCTGGCAGTCTGGACCCCAAAGTCCCAGTTCCTCTCAGGGTGGCTGGGGAAACCCCAGCGTCCGGCGGCCTCATCCCCCTCCCTTCCCTTTCCTTCCCATGCCCCCGGCGGAGGCGGGGATCGCTCGCGGAGCCCGGGGCGAGACGGGGCAGGTCTGGTCCCCGCCCTCCTGGCTGCGGCGCCTCCCGCCCTCCTCACCCCAGCTACGGGCGGGGCTCCCACTCAGCCGGCCCCGTCGGCATCCATGCGAGGACCCAGGCGTCCCGCGTGGTTCAGAGCCTTGGGGAAGATCCCTCAGGTTTCACTGACTCTTGGGCGGTGTGGGCTTGCGGGTTCCCTGCCCATTTCTGCGCCAGTTTACAGCTCCAGCCCAATGACGCGCACTCCGCACCCAAGTCTCAGCCTTACCTTATCTTCCGTGGCTTCACCTTCGTTGTAGAGGTTCCTTTAACACTGACACCTCCAATCCTCTTCTCCCCAACAAATGCACATGTGTCTCGTCTCGCACGTGTCTCCCCATCTGCCTCTTTCTTTTCGTCTCCGTTAGTCTTTCTGTCCACGCATGGGTCTCCTGGTTTTTGTCTCTCCGACTATTTTCTCTCCCTTTCTATTTTTCTCCTCCACGGTCCTGTTGCCTCGTCTCCGTCTCTGACATCTCCCCGCCTCTCCCTCTCTGCATCACCCTCCAACCCTTCCTCTCCCTCCTCTCTGTCTTCCTCCCTATCTGTCTTCCCCAGCCAAGGCTCTGCCTTTCCTTTGGGGTTTGCTGAGTAACCTCCGGGCCAAGAATAGGGCTTACTGGGGCTGGGTGGGGAGGGAGACTGGGGAGGAGGAGGAGGATCGAAGGGGGCCGTAGGGGAGGGGTTTCCTCTGCCTTTCTCACCAGTCTCTTTTCACACCCCCACTATGGGAGGCTGGAAGCAGTTGCCCCAGTTGATCCAGCAGTTCATGGCCTGTTCCCTCATCCCCATCCCCAAACTTTTCCTAAACTAGAAAATACCTTGGCTGGGCGCGGTGGCTCACGCCTGTAATCCCAGCACTTTGGGAGGCCAAGGTGGGTGGACCACCTGAGGTCAGGAGTTGGAGACCAGCCTGGCCAACATGGTGAAACCCGGTCTCTACTAAAAATACAAAAATTAGCTGGGCGGGGTGGCGGGCGGCGCCTGTAATCCCAGCTACTTGGGAGGCTGAGGCAGGAGAATCGCTTGAACCTGGGAGGCAGAGGTTGCTATGAGCCAAGATCGCGCCACTGCACTCCAGCCTGGGCGACAGAAACTCCATCTCAAAAAAAAAAAAAAAAAAAGAAAAGAAAACACCTTAATTCCTTTTCTCCCCACTACAGCCATTCCTACCCAGAATGAACTTCACTTTCCCTAACCAGCTGGGGAAGGGAGTTAAGGGTGGAAAACTAATAATAAAAATAAGTAGAAGAATCACTTAGGGGTTAAGAGCACAGTCTCTAGCTGGGTGGGTGTGGTGGCTCATGCCTGTGATCTCAACATATTGGGAGGCTGAGGCGTGAGGATCCCTTGAGCCCAGGAGTTCCAGCCTGCCGTGAGCCATGGTTGTGCTACTGCACTTCCGTCTGGGGGACAGAGTGAGACCCTGTCTCTTGGGGGAAGAAAAAAAAAAAGCACAGTCTCTGGAATGAGACAGCTTGAGTTTGAATCCCAGTCTGCAGCTATGTGACCTTGGGGCAAATTACTTAATCTCGGTGCCTCAGTTTCTCATCTATTAAACGGGTATAATAATAGTATAAGGTTGTGAGGTTTAAATGTCTTCATCTTTGTAAAGTGCTTTAGATAGCATCTGGTAAATAGCGCTGTTTTGTGGTTTTTTGTTGTTGTTGTTTTTGAGACAGAGTCTTACTCTGTCACCCAGGCTGGAGTGCAGTGGCGCAATCTCGGCACACTATAACCTCTGCCTCTCAGGTTCAAGCGATTCTCATGCCTCAACCTCCCAAGTAGCTGGGATTAGAGCCGTCCGGCACCATGCCTGGCCAATTTTTGTATTTTTAGTAGAAACGGGGTTTCACCATGTTGGCCAGGCTGGTCTCGAACTCCCGACCTCAAGTAATCAATCCACCTCGGCCTCCCAAAGTGCTGGGATTACAGGCGTGAGCCACTGCGCCCAGCCAGCACTCTTAGACGTATACATGATTGAGTGACCAGTGTATGCAGAATTGGTGCCACATGGCTTGACCTGGGTCATCTAATTTCCCACTATAATACTGGAATGGGTTCTAGAGTCACTCTGTCTTGTCTTACACCTGGCTCAGAGAGAGGAATTCACTTGCCCAAGGTTACACAGCGCTTAAATTAGGAGAGTCTGTGTGGGAATGCAGGGAGCTTAATGTTATTGCTGTTTTTCAAAGAATAACAGGAAACTGACATTCAGAAAGAGGGTGTTAACTGCCCATGGTCACACAGCCAAGAGGCAGCAGAGGCACTATCTGAGTCCAAAGCCTGTGCCTTTGATCCTTACTCTGCATTTTAGGGGCTCTTGCATTTGGGGCAAGGAAGGCCAGAGCAAACAGAGTGGTTCCCCTTGGTGCCAGCCTTAGTCGACTTGAGAGATGATGCTACATGAGAGAGGAATGTGGTTAGGACCTATTTTACAGAGGAGGAAACAAACCTAGGGGGAGAAACCACTTCCTCAAGGTCACACAGCTAAAAAGTATCACAGTCAGGGCTGGGCGTGGTGGCTCACACCTGTAATCCCAGCACTTTGGGAGGCCGAGGCGGGTGGATCACGAGGTCAGGAGATCGAGACCATCCTGGCCAACATGGTGAAACCCCATCTCTACTAAAAATACAAAAATTAGCTGGGCATGGTGGCATGAGCCTTTAGTCCCAGCTGCTCGGGAGGCTGAGGCAGGAGAATTGCTTGAACCCTGGAGGCGGAGGTTGCAGTGAGCAGAGATTGCGCCACTGCACTCCAAGCCTGGGTGACAGAGCGAGTCTCCGTCTCAAAAAAAAAAAAAAATTCATTTAAATAAATAAATAAATAAATAAATAAATAAATAAATAAATAAAAGGTATCAGAGACTGACTCCACCCCAGAGCTGTCAGCTCCAAAACTCCTAGAGTTGGGAGCACCAGCTCCCCTCACCTCTGCCAAACCCCTGATCGCCTCCCTTCATTTCTCCCTGCTAGAAATCTATGACAAGTTCAAGCAGAGTACACACAGCATATATATGTTCTTCAACACATCAGAGCTCCGAGAAGCGGTACCTGAACCCGTGTTGCTCTCCCGGGCAGAGCTGCGTCTGCTGAGGCTCAAGTTAAAAGTGGAGCAGCACGTGGAGCTGTACCAGGTGAGGACATGAGCCAGAAGGAAGGTCAGGGCATGGGCTGGAGAGGGTGAGCTGTGACCAAGGGGGTGGCTGTGGGTCGGCTGGTTACAAGGTCCACCTAGATGGTCCCTGAAGGATAGAAGAACACAAACCATACAATCCTAGAACGCTTTTTTTTTTTTTTTGAGACAGTGTCTCACTCTGTTGCCAAGCTGGAGTGCAGTGGTATGACCTCAGCTCACTGCAATCTCCGCCTCCTGGGTTCCAGTGATTCTCCTGCCTCAGCCTCCCAAGTAGCTGGGATTACAGGTGTGCGCCACCACGCCCAGCTAATTTTTGTATTTTTGGTAGAGATGGGGTTTTACCATGTTGGCCAGGATGGTCTCGATCTCCTGACCTCGTGATCCACCTGCCTCGGTCTCCCAAAGTGCTCAGATTACAGGCGTGAGCCACTGCGCCTGGCCTCTTTTTTTTTTTTTTTTTTTTTTGAGATGGAGTCTTGCTCTGTCGCCCAGGCTGGAGTACAATGGGGTGATCTCGGCTCACTGCAACCTCCGCCTCCTGGGTTCAAGTGATTCTCCTGCCTCAGCCACCCGAGTAGCTGGGATTACAGGCATGTGCCAACACGCTGGGCTAATTTTTGTATTTTTAGTAGAGACAGAGTTTTATCATGTTGGCCAGGCTTGTCTCAAACTCCTGCCCTCAAGTGATTCTCCTACCTGAGCCTCCCAGAGTGCTGGGATTACAGGTGTGAGCCACTGCACCCGGAACCTAGAGCACTTTTAAATGTTCAGACTCTTTGCATCCTAGGATGTTAAACACTTAGAAGGCTGGAATCTTAGGAGTTGGACTCTTTAAGGACACAGGATTCTTGAAAGTTGGAATCTCTGAAAAGGTTGGGGGCTCTAGAATCATTCTGTCCAATATGACAGCCACTAGTCACATTTAGCTTGATTAAAATTTAAATTGTTTAAAATTAAATTAAAAATTTAGGGCCAGGCATAGTGGCTCACACCTCTAATCCCAGAACTTTGGGAAGCCGAGGCAGGCAGATTGCTTGAGCCCAGGAGTCCGAGACCAGTCTGGGCAACATGTTGAAACTTCGTCTCTACAAAAAATACTAAAATTAGCCTGTTATGGTGATGCGTGCCTCTAGTCCCAGCTACTCAGTAGTCTGAGGTGGGAGGATTGATTGAGCCCAGGAGGTCGAGGCTGTAGTGAACTGTGATTGCACCACTGCATTCCAGCCTGGGTGATGGAGCGAGACCGTCTCAAAAATATATATATATAGGCCAGGCGTGGTGGCTCATGCCTGCAATCCCAGCACTTTGGGAGGCCAGGGTGGGTGGATCACTTGAGGTCAGGAGTTCAAGACCAGCCTGGCCAACATGACGAAACTCCATCTCTACTAAAAATACAAAAATTAGCCAGGTGTGGTGGCAGGCACCTGTAATCCCAGCTACTTGGGAGGCTGAGGTGGGAGAATCGCTTGACCCCAGGAGGTGGAGACTGCAGTGAGCGGAGATCATACCACTGCACTCCAGCCTGGGCAACAGAGCGAGACTCTGTCTCAAAAAAATAAAAATGAAAAAGAAATCCTCATTCTCACTGGCCATATTTCTAGTACTCTATAGTCACATGTGGTTAGCAGCTACTATTTTGGATGTTGCAGATAAAGCACATTTCCAGAAAGTTCTTTAGGACAGCACTGCTCTAGAAGATAGGGAGCTTCCAAGAGGACTGGGGCATCTGGAAGGGCTGGAGGCTCTAGCAGTTTCTATGAGCTAGAATCCATATCAGAGGGAATGTTAACTCATAGGATGGTAGATTTCAGACTTTCACAGTGAGAGAACTTTGTCCTATGTTAGCTTGGCTTCTTGGAGTCTGGGGAATTCAGCTTTATTCTGCAGTCCCTGGAGTGGACTATCCAGCCCCAGAAAATTCTTCTTTTTTTTGTGTGTGTGTGTGATGGAGTTTTGCTCCTGTTGCCCAGGCTGGAGTGCAATGGCACCATCTTGGCTCACCACAACCTTTGCTTCCTGGGTTCAAGCGATTCTCCTGCCTCAGCCACCCGAGCAGCTGGGATTACAGGCATGCACCACCACACCTAGCTAATTTTGTATTTTTAGTAGAGACGGTGTTTCTCCATATTGGTCAGGCTGGTCTCGAACTTCTGACCTCTGGTGATCCACCCTCCTCGGCCTCCCAAAGTGCTGGGATTACAAGCGTGAGCGACTGTGCCTGGCCCAGAAAATTATTCTACACAGATGTTGGGTACCTGCAGCATCTAGGTGCGGCATGGCAGACTCTTGGGTTTATAGAACATTAGTCTTCTAAAGCTTCTCAGGCTCTAGAAGTGGAAATCTTGGGATATTATCAAACATTTGAATCACAAAATGACTTTTTTTTTTTTTGAGACAGAGTCTCACTCTGTCACCCTGGCTAGAGTGCAGTGGTGCAATCTCGGCTCACTGCAACCTCTGTGTCTTGGGTTCAAGTGATTCTCCTGCCTCAGCCTCCTGAGTAGCTGGGATTACAGGCGTGTGCCACCACGCCTGGCTAATTTTTGTATTTTTAGTAGAGACGAGGTTTCACTTTGTTGGCCAGGCTGGTCTTGAACTCCTGACCTCAGGAGATCCACCCGCCTTGGCCTCCCAAAGTGCTGGGATAACAGGCGTGAGCCACCGTGCCCAGCCGGAATCATTAGAAATGACTTCTAAGTTACTGAGAATTCAGGGTGTCAAATTTGCAGAACCGTATGCTCAGTAAACCCCAGAATGTTTGCAGCAGAATTTTATTTTATTTATTATTATTATTTTGAGACGAAGTCTCGTCCTGTCGCCCAGGCTGGAGTGCAGTGGCGTGATCTTGGCTCACTGCAGTCTGTGTCTCCCGGGCTCAAGCAATTCTCCTGCCTCAGCCTCCCAAATAGTGGCGACTACAGGCGTGTGCCACCATGCCTGGCTAATTTTTGTATTTTTAGTAGAGATGGGGTTTCACTATGTTGGCCAGGCTGGTCTTGAACTCCTGACCTCAAGTGATCCACCCACCTTGGGCTCCCAAAGTGCTGGGATTACAGGCGTGAGCCACTGCGCCCGGCCCAGAATGTTAGCAGCAGAATTTTAGCATTGTGGGCTGTCCACGCTGAGTGGGGCTTAGCATTTCACCAATGAGGAAACAGGCCTCGAGAAGGCAAGAAAACACCTTCGGCTGAGCTGTGTGAAGGTGACTTGACCGCAGCCTGAGCTTTTTCTCCACCCCTCCTCTCATGGGTACTGTTGGGGAGGATGGGTGCCACAGGACCACACAGGTGGCTGTCTGAGAGGGTAGTGCCTGGGAACTTTCTGGAAGCCTGTTTGGGGAAGCAGATGGGGTGAAGGATTCAGTTAGTGTATGTGGGGTCGTGACACCATCTACCCACTGTCTCTCTCCTGCCTTCATCATCCTCTAGAAATACAGCAACAATTCCTGGCGATACCTCAGCAACCGGCTGCTGGCACCCAGCGACTCGCCAGAGTGGTTATCTTTTGATGTCACCGGAGTTGTGCGGCAGTGGTTGAGCCGTGGAGGTGAGGATTACTTGTGTGTCCCACCCCTGTTTCTCCCTGGGGTCCACCCCATTGTTTGTCCTGGGGTCACTTTGCCTAGGACCCCTCTCCGCCCCATACTGGTGTGAAAGTGCTGAGACCTGGCTCCCCTCTGTGGCATGGAAACCTGAGTGATTGGCTAATCTGTTTCCTGAGCACCTCTCTGCCCTGCCCTGTGATGGGTGATGCCAAGGACACAGCAATGACCAAAACAGCCCCATCCTTGCCCTCACAGAGCTCATATAGTCCATTGGCTAGGTAGCTGGGGAACAGACCTGTAAGGCAGTGATGACCCAGAGTGGGTGGGACTGGGATGGGGAGCCCAAAGGAGGTACCTGACCCAGCCCAGAATCAGGGAGGGCTTCCTGGAGGAGGGGCACCATAGCTGATGTTGAAGGGATGAGTAGAATGGTCAGGAAAAGGAGAGGTGTAAGAGTATTCTGGGGCTGGGCATGGTGGCTTATGCCTATAATCCCAGCACTTTTGAAGGCCAAGGAGGATGGATCACTGGAGCTCAGGAGTTTTGAGAGCAGCCTGGGCAACATGGCGAAACCCGGTCTCTACACAAAAATACAAAAATTAGCCATGCATGCTGTTACGTGCCTGTAGTTCCAGCTGCTTGGGAGACTGAGGTGGGAGAATCACCTGAGCCTGGGAGGTCGAGGCTGCAGTGAGTCATAATCACACTACTGCAATCCAGCCTACATGAAAGAGTGAGATCCCATCTCAAAAAAAAAAAAAAAAAAAAGATTCCAGGCAAAGGGAACAGCCTGTGCAAAGGCCTGGAGGCCAGGGAGAGCCTAACTAACTCATTTGATCTGTCCAGGAGATGATTGTCTCTGTCTGGTTTCTGGCAGGGCCCATGGTGCCCCTATCTCTCTCCCTCACCTCCCTCTCATTTATGCTTTTATTCAATAATTGCCCACAGGTTCCTGCTGTGTGCCTGGCCATGTGCTGGGTGGTGTGGGGGACATAGTGATAACCAAGACAGCCCTCAGTTCTGCCCTCATGGGGCCCACAGTCACTTCTGGACACCTAAGAGATCTTGTCAAGGCCCCACCAGGCAGGAATGACCTAGAATGATCAAGAATGGGATGGGGAGGCACCAGCAGGGAGGACAAGGCTGGGACAGGGAGGCATGCAGGATGGGGGAACGCCCTAAGTGCTGTTGGGAGCCCAGAGAAGGCACCTGGACCCATCTGGGGAGTCTAGGAGGGCTTGCTGGGTGAGGGTGATTGTGTGGAGACTCACAGGATAAATAGTAGTTTGGCCACATGAAAAAAAAGGGATTAGGGGGCCTGGCATGGTGGCTCACGCCTGTAATCCCAGCACTTTGAGAGGCCGAGGTGGGTGGATCACCTGAGATCGGGAGTTCGAGACCAGCCTGACCAACATGGAGAAACCCCGTCTCTACTAAAAATACATAATTAGCTCGGCGTGGTGATGCATGCCTGTAATCCCAGCTACTCGGGAGGCTGAGGCAGGAGAATTGCTTGAACCCAGGAGGTGGAGGTTTCAGTGAGCCAAGATCGTGCCATTGCACTCCAGCCTGGGCAACAACAGTGAAACTCCGTCTCAAAAAAAAAAAAGAAAAGAAAAAGAAAAAATAGGGATTAGGGAGCAGGTGGGCACTGGGAGGAGTGTCCTGGGCTGTTCGACAAAGGCCTAGAAGGAGCTCATCTGTCTTGGTCAATGCTGAGTCCCAAGCACACAGCACAGGCTTCGGCACATTGTAGGAGCCTAGAAAACATCATTCACTCATTCATTCAAGAGATTGATGCTGGCTGGGTGCAGTGGCTCATGCCTGTAATCCCAGCACTTCGGGAGGCCAGGGCAGGAGGATTGCTTGAGCCCAGCCTGGGCAACATAGTGAGACCTCTG</w:t>
      </w:r>
      <w:r>
        <w:rPr>
          <w:rFonts w:ascii="Courier New" w:hAnsi="Courier New"/>
          <w:b/>
          <w:sz w:val="28"/>
        </w:rPr>
        <w:t>TCTCTACAGA</w:t>
      </w:r>
      <w:r>
        <w:rPr>
          <w:rFonts w:ascii="Courier New" w:hAnsi="Courier New"/>
          <w:sz w:val="20"/>
        </w:rPr>
        <w:t>GAATTTAAAAAGTAGCCGTGTAGGCCGGATGCAGTGGCTCAAGCCTGTAATCCCAGCACTTTGGGATGCCAAGGCAGGCGGATCACCTGAGGTCAGGAGTTTGAGACCAGCCTGGCCAGCATGGTGAAACCCCATCTCTACTAAAAATACAAAAAATTAGCCGGGTGTGGTGGCGCATGCCTGTTATCCCAGCTACTTGGGAGGCTGAGGCAGGAGAATCGTTTGAACCTGGGAGGTGGAGGTTGCAGTGAGCTGATATCACGCCACTGAACTCCAGCCTGGGCAACAGAGCCAGACTCCATCTCAAAAAAAAAAAAAAAATTAGCCATGCGTGGTAGCACGCGCCTGTGGTCCCAGCTACTCGGGAGGCTGAGATGGGAGGATTGCTTGGGCCTTGGAGATTGAGGCTGCGAGACCTTGTCTCAAAAAAAAAAAAAAAAAAAAAAAGAGAGAGCTGCAGTGAGAGGGCAGAGTGGGGTGGGTGGGGGAGGCAGGAAGGAAGCCCCTGGGGTTTGCTCCTTCCTTCCTCTTCCTCCAGGGGCTGGGTGAGCTGCACTCTCAGACTGGCTTCCCTCTCGCCACTCCTACAGGGGAAATTGAGGGCTTTCGCCTTAGCGCCCACTGCTCCTGTGACAGCAGGGATAACACACTGCAAGTGGACATCAACGGTGAGGCCTGCTTCCCCGGCCATGCCCAGTTGTGACGTGTGTGCGTGTGTGTGTTCCCATCTGCCCCACGCCCCACTTATCTATCCCTCTGAGAGTGTGTGTGTATGTCCCCTATCCCCTGACTCCCACACCAAAGCAGGGTTCACTACCGGCCGCCGAGGTGACCTGGCCACCATTCATGGCATGAACCGGCCTTTCCTGCTTCTCATGGCCACCCCGCTGGAGAGGGCCCAGCATCTGCAAAGCTCCCGGCACCGCCGAGCCCTGGACACCAACTATTGCTTCAGGTGAGCCTTGTAGCCTGGATGGAGGCCTTCCAGGCTGGGGGCATGACTGCCATCTGCTGACCAGGTGCTCCAGGTTGGACACCTGGCTGCTGCTGTGCTTGGGCTGAGCATCTGTCTCCTTTAGCTTGGAGGGCTCAGGGGATGAGGTCTGGGTGTAAGAACCAGGAGTCTTGTGCCAGGTGCGGTGGCTCACGCCTGTAATCCCAACACTTTGGGAGGCTGAGGCAGGTGGATCACCTGAAGTGAGGAGTTTGAGACCTGTCTGGCCAACATGGTGAAACCCGTCTCTACTAAAAATCCAAAAATTAGCCAGGCGTGGTGGGCGCCTATAATCCCAGCCACAAAAAACAAAAAAAGAACTGGGAGTCTTGTAATGTTGGGATCAGGTTCCTTTTTTTTTTTTTTTTTTTTTTTTTGAGACAGAGTCTCGCTCTGTCACCTGGGCTGGAGTGCAGTGGCGCTATCTTGATTCACTGCAAGCTCCACCTCCCGGGTTCACACGATTCTCCTGTCTCAGCCTCCCGAGTAGCTAGGACTACAGGCACGTGCCACCACGCCCAGCTAATTTTTTTGTATTTTTAGTAGAGATGGGGTTTCACTGTGTTAGCCAGGATGGTCTCCATCTCCTGACCTCGTGATACACCCACCTCAGCCTCCCAAAGTGCTGGGATTACAGGCGTGAGCCAACGCGCCCGGCCTAATTTTTTGTATCTTTAGTAGAGACTGGGTTTCACCATGTTAGCCAGGATGGTCTTGATCTCCTGACCTCGTGATCCGCCTGCCTCAGCCTCCCGAAGTGCTGGGATTACAGGTGTGAGCCACCACGCCCAGCCTTGCTTTCTTGCTGGAGTGTTGGAATCACAGAATGTTAGAAAGTTGAACCCTGTGATTGTTGGAATTCAAAGTTGGAAGGTCACCATCTTGAATCCCTAAATTGTTGGCAGGTTGAGGTTCTAGAATGCTGGGATTCTAGAATGCTAGAATTTGGTGTTAATTACTGAAATGGAAAATGTCGGACTCAAGGAAAGCTGAAACATTGGAATCCTAGAATTTGGGGATTCAAAATGGGAAGATGGCCCATGTGGAATTCCTGCACCACTGGCCAATTGTGGATACCAGTGTTGGCAGATTGGAGTCCTTGAATATTGGGCTCACAGTGGTAGAATTCTGTTTTGAAATATTCACATCCACAAATGTTGGAGTTGGAGAAAGCAGAATATTGGTATCTCAGCATGTTGGAACTCAGTGTTGGAATGTTAGAATATTAGAATGCTGGGATTTTATTAATAGAAAGTGGCAGCAGGCTGGGCGCGGTGGCTCACGCCTATAATTCCAGCACTTTGGGAGGCTGAGGTGGGCGGATCCCTGAGGTCTGGAGTTCAAGACCAGCCTGGCCAACATGGTGAAACCCCATCTCTATTAAAAATACAAAAATTAGCCAGGTGTGGTGGCTGGCACCTGTAATCCCAGCTACTCGGCTGGGATTACGGCTATCCAGGTACCCAGGCTGGGGCAGGAGAATCACTGGAACCTCGGGGGTGGAGGTTGCAGTGAACCGAGATCGCGCCACTGCACTCCGGCCTGGGCAATGATGCGAGACTCCATCTAAAAAAAAAAAAAAAAAAAAAAAAGAAAGAAAGTGTCAGTTTGAACCTCTTGAGTGATGGCTCAGAACTTTGGAATGTTGGGATGCAATACTGGCATACTGGAATTCAGGAATGCCAAGATCCTCAAAGGTTGGAAAGGGGGAATCCTAGAGAGTTGAAGATGCTGTCAGAATGTTAGAATCATAAGATGCTGGAATGCTAATACTGCAATCTAAGAAAGCTGAAATGTTGGATTCCTAGAAAGTTGAAATGGAGAGTTAGAATGTTGTAAATTTAGAGTGATCATCTGACCTTATTCCTCCCTTGCTTAAAATATTTTGGTCCTGTCTCTGGGCTTTGTTACCGGCTGTTTCCCTGCCAGAAAATCAGCCCTGCTCCCAGGCTCCTTCACCACCAGATCTTAGCGCCATCAGCCCAGCAACGCTGTCAATGAACAAATTGAGGTCTTTTTTGAGACAGAGTCTCGCTCTGTTGCCCAGGCTGGAGTGCAGTGGCGTGATCTCGGCTCACTGCAACCTCCGCCTCCCAGGTTCAAGTGATTCTCCTGCCTCAGCCTCCTGAGTAGCTGGGATTACAGGCGTGTGCCACCACACCCGGCTAATTTTTGGTTTTTTTAGTAGACACTGGGTTTCACCATGTTGGTCAGGCTGGTCTCGAACTCCTGACCTCGTGATCCACCCGCCTCGGCCTCCCAAAGTGCTGGGATTACAGGCATGAACCACTGCGCCCGGCCACAAATTGAGGTCTTGAGTGCCAACAGCTCCTGACATTACAAAGGGAGATAGCCAGCCATGTCAGCCTCCGTAGGGAGGGACCCAATGTTGCCTAGGAAGTCTTGGCAAAAAATCAAACCTGAAGGCCAGGTGCGGTGGCTCATGCCTGTAATCCCAGCACTTTGGGAGGCCAAGGCAGGCAGATCGCTTGAGCTTAGGAGTTCAAGACCAGCTTGTGCAACATGTTAAAACCCTGCCTCTGTACAAGAAATACAAAAAAACTAGCTGGCTGGGTGGTGTGTGCCTGTAGTCCCAGCTACTTGGGAGGCTGAGGCAGGAGTGCTTGAGCCTAGGAGGTTGTGGCTGCAGTCAGCCAGGATCACGCCACTGCATTTCAGGACAGAGCAGGACCTTGTCTCAGGAAAAAAAAAAAAAAATCAAACCTGAATCTGATCAGGACTGTAGATCCTAACAGTTTTCTAGAAAGACAGGAACAGAGGAAATGGTCAGCAAAACTCAGACTGCAAGAAACCTCACCCAGTTTCTTCATCAAATACAATGCAAAGAAGGGGAAAGCACACACACACACACACGTACCCCCCATGCAACCAAAAATTCACATACAAGTTTTGACTCCCCAAAAACTTAACTATTAATAGCCTACTGTGGACTGGAATTCTGCTTTATCCACAACATAAACAGTTGATTAATACTTTTTTTTTTTTTTGGAGACAGAGTCTCTGTCATTCAGGCTGGAGTGCAGTGGTGCGGTCTCGGCTCACTGCAGCTTCTGCCTCCCGGGTTCAAGTGATTCTCTTGCTTCAGCCTCCCGAGTAGCTGGGACCACAGGTGCCCACCGCCACGCCCAGCTAATTTTTTGTATTTTAGTAGAGATGGGGTTTCACCGTATTGCCCAGGCTGGTCTTGAACTCCTGAGGTCAGGCAATCCGCCCACCTCAGCCTCCCAAAGTGCTAGGATTACAGGCATGAGCCACTGCTCCCGGCCGAATAATACATATTTTGCATGTTTTATGTATTATGTCCTATATCCCCTTTTTTTTTTTTTGAGACGGAGTTTCGCTGTTGTCACTCAGGCTGGAGTGTAATGGCACAATCTCAGCTCACGGCAACCTCCACCTCCCGGGGGTTCAAGCAATTCTCCTGCTTCAGCCTCCTGAGTAGTTGGGATTATAGGCACCTGCCACCATGCCCGGCTAACTTTTGTATTTTTAGTAGAGGTGGGGTTTCACCATGTTGGCCAGGCTGGTCTTGAACTCCTGACCTCAAGTGATCTACCCGCCTCAGCCTCCCAAAGTGCTGGGATTGCAGGGGTGAGCCACGCACCCGGCCGTATTCTTTGTTTTTTTTTTTGAGACAGAGTCTAGCTGTGTCACCCAGGCTGGAGTGCAGTGAAGTGATCTCAGCTCACTGCAACCTCCGCCTCCCAGGTTCAAGCAATTCTCCTGCCTCAGTCTCCCAAATAGCTGTGATTTCAGGCATCCGCCATCGCACCCGGGTAATTTTTGTATTTTTAGTAGAGACGGGGTTTCACCATGTTGGCCAGGCTGGTCTTGAACTCCTGACCTCAGGTGATCCATCAGCCTCGGCCTCCCAAAGTGCTGGCCTTACAGGCTTGAACCACTGCTCCCGGCCTATGCCTGCATTTTAAAAATAAGATAGAGAAAAGAAAATGTCCTTAAGAAAATCATAAGGAAGAGGAAGTATATTTTCCATTCATTGAGTGGAAGTGGCTTATCATAAAGGTCTTCATGTTGAGTAGGCTGAGGAGGAGGAAGAAAAGGTGTTGGTCTTGCTG</w:t>
      </w:r>
      <w:r>
        <w:rPr>
          <w:rFonts w:ascii="Courier New" w:hAnsi="Courier New"/>
          <w:b/>
          <w:sz w:val="28"/>
        </w:rPr>
        <w:t>TCTCAGGGCAGA</w:t>
      </w:r>
      <w:r>
        <w:rPr>
          <w:rFonts w:ascii="Courier New" w:hAnsi="Courier New"/>
          <w:sz w:val="20"/>
        </w:rPr>
        <w:t>GGTGGAAGAAAAATTCACCTGTAAGTGGTGAATTTTGTAAGAGGACCCATGTAGTTCAAACCCATGTCCAAGGGTCAGTCTATATATAGTTGACCCTGAATATATATACAGAGAGAGAGAGAGATGATTTTGTAGATTTTGAAAAAAGTCCTAAGAGAGGCCAGGTATGGTAGCTCACACCCGTAATCCCAGCACTTTGGGAGGCTGAGGCAGGTGGATCACTTGAGGTCAGGAGTTGGAGACCAGCCTGGCCAACATGGTGAAACCCTGTCTGTACTAAAAATACAAAAATCAGGCCAGCTGTCGTGGCTCACACCTGTAATCCCAGCACTTTGGGAGGCCAAGGTGGGTGGACCACCTGAGGTCAGGAGTTCGAGACCAGTCTGGCCAACGTGGTGAAACCTCCTCTCTACTAAAAATTCAAAAATGAGCCAGGCGTGGTGGCGGGCCCTGTAATCCCAGCTACTCTTGAGGCTGAGGCAGGAGAACTGCTTGAACCCAGGAAGTGGAGGTTGCAGTGAGCCGAGGTCGCGCCATTGCACTCCAGCCTGGGCAACAAGAGTGAGACTCCCGTCTCAAAAAAATAAATAAATAATTAAAAATACAAAAATTAGCAGGGTATGGTGGCAGGCGCCTGTAGTCTTAGCTACTTGGGAGACTGAGGCAGGAGAATCACTTGAACCTGGGAGGCACAGGTTGCAGTGACCCGAGATTGCACCACTTCACTGCATCCTGGGTGACAGAGTGAGACTCCATCTCAAAAATTAAAAAAAAAAAAAAATCCTAAGAGACATATCAACCAATTGCAATGTGTAGACCTTACTTGAATCCTTATTTACACAGGCTTAAAAAAAAAAGATATTTATGAGACAGTTGGGTAAATGTGAACTCTGTCTAGATATTCCTCTAGATATCAAGGAATTGTTAATTTTCTTACATGGTATTGTGACTGTGTTTTAAAGTAGTCTTAATTAGAGATACATTTGAAATATTTATGGATGAAGCAACACGGTGGATTGCATGTGCTTTGAGATAAACCATTGTCGGCTGGCTGCAGTGGCTCACAGCTATAATCCCACCACTTTGGGAGGCCAAGGCAGGAGGATTGCTTGAGCCTAAGAGTTGGAGACCAGCCTGGGCAATATGGTGAAACCCCATCTCCCAAAAAAAAAAATATGAAAAGTAGCTGGGCCTGGTGGTGTGTACCTTTTGTCCCAGCTACTCAGGAGGCTGAGGTGGGAGGTTGGCTTGAGCCCCAGGAGCTGGAGGCCACAGTGAGCTGTGATTGCACCACTGCACTCCAGCCTGGGTGACAGAGTGAGATCCTGTCTCAAAAAAAAAAAAAAAAGAGATAGTGGATAGGGGTAGAGATGCAATGGAAATTGGCCATGAGTTGGTCATTGTTGAAGCTGCTTTTGTGTACATCTGAAACTTTCCAGCTGGACGCGGTGGCTCACACCTGTAATCCCAGCACTTTGGAAGGCTGAGGCGGGTGGATCACATGAGGTCAGGAGTTCGAGACCAGCCTGTCCAACATGGTGAAACCCTGTCTCTACTAAAAATACAGAAAAATTAGCTGGGTATGGTGGTGTGTGCCTGTAATCCCAGCTACTTGGGAGGCTGAGCCAGGAGAATTGCTTGAACTTGGGACATGGAGGTTGCAGTGAGCCAAGATTGCACCACTGCACTCCAGCCTGGGGCAACAGAGCAAGACTCCATCTCAAAAAAAAAAAAAAAAAACTTTCATAGGAAAATTTGTTCTTAAGGCAGCTCGAACACTACCTCCTTCCTAACCCCTTTCTCCAACATCCAAGATGGATGTGAGGCCTCTGGGCTCCCCTGGGGCCCTAAGTAGATCTTTGACTCAACAAACAGTCTCTGTTGGGTCTTTTATTTATAAAAAGTTTTGTAGCGACAGGGTCTCACTATGCTCCCCAGGCTGGTCTTAAACTCCTTGGGCTCAAGCGATTCACCGGTCTTGGCTTCCCAAAGTGCTGAGATTACAGGCGTGAGTCACTGCACCTGGCCTAGGTCTTGAGAGACTGGACGGAAGAGGCTTGGCAAGGGCAAGGGCTGTGGGTATCCCAAGGCCCGGTGCAGGGTAGGCCCCGAATGTGTGCTGAAAAAATGAGTCAGAGGATCACCTAGACGGCTTGTTCAACACGGACTGTTGTTCCCAGTCCTGCACACAATTTCTGATTTCAGTGGCCTGGGGTGCCACCTGAGAATCTGCATTTCCCATAGTTCCCAGGTGATGCTGCCGCTGGTCCTGGGAGCTCACGTGGAGAGCTGCTGACTTGGATAACAGTATCACAGATTGTTCAAATCCTAGGATCTCAGAACCCCAGCTAGGGTTGAACTGCATATTAAAGATGATTCTGAGCCGGGTGCGGTGGCTCATGCCTGTAATCCCAGCACTTTGGGAGGCCGAGGTGGGTGGGTCACCTGAGGTCAGGAGTTTGAGACCAGCCTGACCAACATGGTGAAACCCAGCCTCTACTAAAAATACAAAAAATTAGCCAGGCATGGTGGCACATGCCTGTAATCCCAGGTACTTGAGAGGCTGAGGCAGGAGAATTGCTTGAACCCGGGAGACGGAGGTTGCAGTGAGCTGAGATCACACCATCGCACTCCAGCCTGGGCAACAGGAGGGAAACTCCATCTCAAAAAAAAAAAAAGATTCCGGACACTAGTTCTTCCCCTTTTGTGAGTTCAGAACTTCCTGTGAGAAAGTGAAAGCCAGGACTCTTTTTCCCAGAAATACATGCATACATACACACATGTGCATATGATCTCAGGCACTCATGGCCCTCCCTAAGCCTGCCCATGATGGCCCCTTGGCCCTCAGCTTAACACCTTATTTTATCTAGTAGCTCCTACCTCTGAACAGATGAGGAAACTGAGGTCCAACCAAATTGGGTGGTACGGGCTGAGTTCACAGGGATCTCAGTTTCTTGACTTCCTTCTCAGGCTTCTGTGGCTCTTGGAAAGGCTTTATCTTGCCTCTAGGTTATCCGGTGCCACTTGAAGTTGGGTTCAAGCGATTCTCCTGCCTCAGACTCCCCAGTAGCTGGGATTACAGGTGCCCGCCACCAGGTCCAGCTAATTTTTGAATTTTTAGTAAAGACAGGGTCCTCAAGTCTGCCTGCCCTAGCCTCCCAAAGTGCCGGGATGACAGGCGTGAGCCACCGTGCCTGGCTGGCCCCACCAATCTATGAGCAGAGGTTGCAGTGAGCCAAGATTGCACCACTGCACTCCAGCCTGGGTGACGGAGCAAGACTCTGTCTCAAAAAAAAAAAAAAAAAAAAAAGGCATTGTCAACTTTTTCTTTTCTTTTCTTTCTTTTTTCTTTTCTTTTCAAGACAGAGTCTCACCCTGTTGCCCTGGGTGGAGTGCAGTGGCACGATCTTGGCTCACTGCAACCTCTGCTTCTTGGGTTCAAGCAGATTCTTGTGCCTCAGCCTCCTGAGTAGCTGGGATTACAGACAAGCACCGCCACACCCAGCTAATTTTTGTATTTTTAGTAGAGACGGGGTTTCGCCATGTTGGTCAGGCTGGTCTCAATCTCCTGATCTCAGGTGATCCACCCGCCTTGGCCTCCCAAAGTGCTGGGATTACAGGCGTGAGCCACTGCACCCGGCCTCTTTGACAGTTCTAAGAAGTAAAATAAACCAGAAGAAGGCAGGCAGAGAGTAATAGATATTGGGAACTGTTATTTTTCCTATTCTGATTTAAATTCCTTTATTATGGAAAATTTCAAATGTATACAAAAGCAATGAAGATAATGAATGCCCGTAAACTCTCATCCAGCGTCATCGGTAATTAAGATTTTGCCCCATTTCAAATGCAGACATTTTTATATTTTCTTGCATAACTGCAATACCGTATTGCACTAAATGGAACTAACAGTCACTTGGATATTTTGGAAAGGATGGCTCAGAAAGGTATCTCTGAGGAGGTGATGTTCAGTCATGTAACTGATATTTACTAGTACCTACTGCATTCCAGACACTGCTTTAGGAGTTAAGGGTCCCTGAGTGAAGGACATTTGAGCTAAGGTTTAAATGAAGTGAAGGGGCCAGGTGTGGTGGCTCATGCCAGTAATCCCAATGCTTTGGGAGGCCGAGGCGTGCGGATCGTTTGAGCCCAAGTTCGACACCAGCCTCAGCAACATAGTGAGACCGTGTCTCTAAAAAGAATAACAAATTAAAAAGAATAAATAGGCCAGATGCAGTGGCTCAGGTCTGTAATACCAGCACTTTGGGAGGCTGAGGTGGGCGGATCACAAGGTCAGGAGTTCGAGACCAGCCTGGCCAACATGGTGAAACCCTGTCTCTACTAAAAAGACAAAAAAATTAGCCGGGCATGGTGGCACACGCCTGTAATCCCAGCTACTCGGAAGGCTGAGGCAGGAGAATCGCTTGAACCTGGGAGGCGGAGGTTGCAGTGAGCCGAGATCATGCCACTGCACTCCAGCCTGGCAGACAGAGTGAGACTCTGTCTCAAAAAAAAAAAAAAAAAAAAATAGAAAAAAAAAGAAGAAATGAAGTGAAGGAACAAGCTGGAGTGGGTATCTGTGGGACTAGCAAGGCAGGCAGAGGGAACAGCAGATGCAGGAGCCCCGAAATAAGACTGTCTGAGGAACAGACAGGACGCCAGTGTGGCTGGAGTGGAGTAGGCGTGAGAGAGGGAGTTGAGATCAGCCAGATTTGATAGCACCTTGTGGCTCACGGTGAGGACTTGGGCATTTGCCGTGAGATGGAGCCAGGTTCAGAGCAGAGGAGTGACAAGACAATTTATAGCATGCCCATGGAGGGCAGAGATTTCTGTCTCTTTTTTAAAAAAATTGAAAAAAAATTTTGTAGAGACAGGGTCTTGCACTTTGTTGTCCAGGCTGGCATGCAGTGGTGTTATCATAGTTCACTGCAACCTCGAACTCCTCGACTCCAGCGATCCTCCCACTTCATCCTCCCAAAGTGCTGGGATTAAAGGTGTGAGCCACCATGCCTAGCCTATTTCTATCTGTTTCATTTGTCCTCAGTCCACAGTAGATCCCAGCCCAGCACACAGTAGTAGTTCAATAAACATTTGTTGCACAAATAGAGCAGATCAGTTTACATGGAGCTGTGTTATTTTGTATGTTCCAGGGTGTGGCATGCCATGATTTATTTAGCCCCCCCGTGGATGGTCATCTGGCTTCTTACAGGCTTGTCTTAAGCATTGCGTGAAATTAATTATTACATTGCTCTTAGCACTGGAGGAAGTGCTTAATCTGTGTTAGTGATTATCATGACTATTTGTGTTGTTATTAACACAGTGGGTGCAAGGGAGACCCAGATGGAGATAGGGCTGGGGGGGCAACCTAGGGTGACACACGCACCTGGGGAGGAGGGGCATGTGGCTTCTATGGTGGTAGCCCCTCCCTGCCCCTGACGCGTCTCTCCTGCCTGCAGCTCCACGGAGAAGAACTGCTGCGTGCGGCAGCTGTACATTGACTTCCGCAAGGACCTCGGCTGGAAGTGGATCCACGAGCCCAAGGGCTACCATGCCAACTTCTGCCTCGGGCCCTGCCCCTACATTTGGAGCCTGGACACGCAGTACAGCAAGGTACGTCTGGCCCACCGGGCTACGAGATGCGCTTGGGGGGAGCCAGGACGGAGGAAGAGGAGAGAGAAAGAGAAGTAAAGTCAGAGAGGTGAGTTGGCAGGATGGGGAGAAAGAGAGGGATGGGGTGGGGAGGGGAATGAATAAAGAGATGGGGAGAGAGGCAGGAAGCTAGAGAGGGGCTCTGAGCAGGGGCCAGAGGGAGATGAGCTATGAAGACCCACAGAGTGAAGTAACAGAGGGATGGGGGTGAAGGGGAGAAGAGAGACAGGGAGATGGAAGGAAAAACGCAGAAATGGAGAGACAAAATGAGAGAGACAGATACAGACACAGAGTTAGGCCAAGGAGAGACAAAGACAGATACACAACAAGGCAAGAGGCGAAGATGAGGAGGGACAGAGACTGAGAAAGAAAATCAGGCGGGCGCGGCGGCTCACGATGGTAATACCAACACTTTGGGACGCTGAAGCAGGAGGATCGCTTGAGCCCAGGAGTTCGAGAGTAGCCCAGGCAGCAGACTGAGATCCCATCTCTACCAAAAAAAAAAAAAAAAAAAAAAAAAAAGCTAGGAGTGGTGGCGCTTGCCTGTGGTTGGAGCTACTCCGGAGGCTGAGGCGGGAGGATGGCTTGCGCTCAGGAGGTTGAGGCTGCAGCGAGCCATGATCGTGCCACTATACTCCAGCCTGGGTGGCAGAGCGAGACCCAGTCTCAAAACAAAAAGAAAATCAGACAGGTGGGGAGAGACAGAATAAGATAGGATGTTAGAAGATAAGAGAGACCGAATTGGAGATGGGAAGAGGGGATGCGGGGAGAGACGAAGTGAGAGAGGCTGGCGCGGTAGCGGGTGGGGGATGGGGCAGTGGAGGGCCGTTTTCCTCCCTCCACGAGCCCTGAGCCCTGACCCCGCCCGCCGCCCGCAGGTCCTGGCCCTGTACAACCAGCATAACCCGGGCGCCTCGGCGGCGCCGTGCTGCGTGCCGCAGGCGCTGGAGCCGCTGCCCATCGTGTACTACGTGGGCCGCAAGCCCAAGGTGGAGCAGCTGTCCAACATGATCGTGCGCTCCTGCAAGTGCAGCTGAGGTCCCGCCCCGCCCCGCCCCGCCCCGGCAGGCCCGGCCCCACCCCGCCCCGCCCCCGCTGCCTTGCCCATGGGGGCTGTATTTAAGGACACCCGTGCCCCAAGCCCACCTGGGGCCCCATTAAAGATGGAGAGAGGACTGCGGATCTCTGTGTCATTGGGCGCCTGCCTGGGGTCTCCATCCCTGACGTTCCCCCACTCCCACTCCCTCTCTCTCCCTCTCTGCCTCCTCCTGCCTGTCTGCACTATTCCTTTGCCCGGCATCAAGGCACAGGGGACCAGTGGGGAACACTACTGTAGTTAGATCTATTTATTGAGCACCTTGGGCACTGTTGAAGTGCCTTACATTAATGAACTCATTCAGTCACCATAGCAACACTCTGAGATGCAGGGACTCTGATAACACCCATTTTAAAGGTGAGGAAACAAGCCCAGAGAGGTTAAGGGAGGAGTTCCTGCCCACCAGGAACCTGCTTTAGTGGGGGATAGTGAAGAAGACAATAAAAGATAGTAGTTCAGGCCAGGCGGGGTGGCTCACGCCTGTAATCCTAGCACTTTTGGGAGGCAGAGATGGGAGGATTACTTGAATCCAGGCATTTGAGACCAGCCTGGGTAACATAGTGAGACCCTATCTCTACAAAACACTTTTAAAAAATGTACACCTGTGGTCCCAGCTACTCTGGAGGCTAAGGTGGGAGGATCACTTGATCCTGGGAGGTCAAGGCTGCAGTGAGCCCTGACTGTGCCACTGTATGCCAGCCTGGGTGACAAAGCAAGACTCCATCTTTTTTTTATGTTTTTTTTTTGAGACGGATTTTCACTCTTGTTGCCCAGGCTGGAGTGCAATGTCGAGATCTTGGCTCACCACAACCTCTGCCTCCCGGGTTTAAGCGATTCTCCTGCCTCAGCCTCCCAAGTAGCTGGGTAGCTGGGATTACAGGCATGCGCCACCATGCTCGGCTAATTTTGTATTTTTTTTTAGTAGAGACGAAGTTTCACCATGTTGTTCAGGCTGGTCTCGAACTTCTGACCTGAGGTGATCCGCCCGCCTCGGCCTCCCAAAATGCTGAGATTACAAGCATGAGCCAGCGCACCCAGCCAAGACTGCATCTTTAAAAAAAAAAAAAAAAAAAGACTGGGCACGGTGGCTCACACCTGCAATCCCAGCACTTTGGGAGGCTGAGGCAGGGGGATCACTTGAGGTCAGGAGTTTGAGACCAGCCTGGACCACATGGTGAAACCCTGTCTCTACTAAAATACAAAAAAAGGCTGGGCGCAGTGGCTCACGCCTGTAATCCCAGCACTTTGGGAGGCCAAGGCGGGCAGATCACGAGGTCAGGAGTTTGAGACCAGCCTGACCAACATGGTGAAACCCAGTCTCTACTAAAAATACAAAAATTAGCCATGGTGGCGCACGCCTGTAATCTCAGCTACTCAGGAGGCTGAGGCAGGAGAATCGCTTGAACCTGGGAGGTGGAGGTTGCAGTGAGCCGAGATCACGCCACTTCACTCCAGCCTGGGAGACAGAGTGAGACTCCATCTCAAATAAATAAATAAAAATAAAAAATACAAAAAAAAATTAGTCTGGCATTGTGGTGCACACCTGTATCCCAGCTACTCAGGGGCCTGAGGCAGGAGAATCGCATGAACAGGGGAGGCAGAGGTTGCAGTGAGCTAAAGTCGCACCACTGCACTCCAGCCTGGGCAACAGAGTGAGACTCCATCTCAAAAAAAAAAAAAAAAAGAACTTGCACTCAAGGAAGACAGGAGCCATGGCAGGGTTTGACCTAGGCGCTCAGAGGGTCCGCCGTCTTGCTCATGGTTGGGAGTGGACAGAAGTGTCAGGGTGAGGGTGAGCACAGACAGACCAGCTGTCCAGGCAAGAAATGGCAGCAGCCACAGGTGGGTCTCCCTCTGCTGTCTCCATTTCTTCCCATCTGCTATGGTCCTGCTTGTGAATTCTCTCCTGCTTCCTCTTTCTCCTGCCTCTCAGTTTCTGCTCTTTCTCCTAGGTTTCACTTCCCCACACCCAGTGATTGTCCTGGGAGGAAGGACAGTATGAGTGCTGCGGTTCCTTTGCCTGTGGGCATGAGAGCTGTTGGCAGCACTGGGTCTGGGTGCCAGGGACCTGGGGCCCTCCCAGCTCAGCATAGGGGTAGAAATGTGGTTACTCCTCTGGCCTCAGGTCCCAAAGCACACAGGGCTGAGGGAGGAGTGGGGAGGCAGGAGTTCACTATGCAAGGACATGCCAACAAATGGATAGGTATAGAGATGCTGAGGTCTGGCCCCAAGAGGCAGAGTCACAAGCTAGGACACAGTGACTCGGCTGTAATCGCTGCAGCCCTATGAGGATGTGGTGCGTGTACACATGCAGACACACTCACACGGCGGGAAACACGGACGGTGCCCCACACTACACAAATATTCACCTCTCAGAGCCGCCGTGGACACACAGAGATTCCTGCAGGGCCCGTAACACATGGGCTGTGTCATTTGGCAGCAGCTGCAGCCCACATATACACAGATACAAATAGAGAAAGTGTCAGCCCATCACGTAAACACCACCCAGCCTCGGAGCCTCACTGGGACACAACACGAGCAGAGACTTCAATAGGGACCTGGCACAACACAGTCATATACAAATATATTCCACAGGGTCATGGTCGCAACCACCGCACACCAGACACTGATTCAAACAGTGTCATGCACGCACACGCATCACGGCATCAGAGCCCGGACAGGAAATGGATCCCTCAACAGCCACCTCCTCCTCCATGGGTTCACAGTCACAAACAGGTCCAGGGTGCATGTCCACAGTCGGACCTGTCACAGTCCCACCAGACACACCCCACACAGAGGTCTGACACGTCACAACCTCACAGACAGCAGGTCGGTCTTACCCACTCAGTCTGACATCCCACACCCTCCGCCACACACGCACAATTCCAGCCTGGGGAGTCCCACAGGGCCCCACAGATTGCAGCGACCCCGTCACGTCACGCCCAGACACACTGTCACACCCAGGGTCCCAGACGGAGCAGACACACCCCCAGGGTGGCAGACGCGGCCCTCACATGCCCAGCCCCAGCTCGTGCCTCGGCCTGAGGACAAGTGCTGGCTGCACATTCGCGGTGTGGTCGGCCTGCCCAACACGCCCTCATGACACACCCCGCCCACCTGCCCAGGGCTGCCGGCTGAGCTGGCACAGCCCCACAGGGCGGGGAGGGGAAACTGTGGGCTCAGCACCTTCCTCTGGCCGCGTGCGCACTGCCCCTGCCCTGCCACCCTGGCACCCAGGCCCGATGGGTGGCTCAGCCCCGTCGGGACAAGTCTGCCCCCGCCTGTGGCCGACCGCAGGGGCAGGGCAGGGGGTTTGGGGCTCCCCGCTTCCTCCCCCTGCCCCGCCCCTGCCTCTGCAGGCGGCCCGGGGCCACAGAGGGAAGTCGTGGGGGGAGCCTGGGTTCCGGCTGGAGCCCCAGCTTCCTGTCCAGCCCCCGTGGGGCAGGAAGCTGCTGGGGGAGGCCAGCTCAGGCCTTCCTGCCCCCTCCCCCGCCCCCAAGACGGGCCTGGGACCCGGGTCAGCAAGGGGGAGTGGGGAGATTGGTGGGTGAGAGAAAGCCCCTTCCCCCTTAGTCTCTGGACATGCAGAGTATTTGAGGTTCCAGTGTGGATTCGGATTTGTGTGTTCAGGAACTTATTGTGTGCGTGATTCCAAGCTTTGTGGCGTGAGCTGCGTCTGGCATGGGTGTTCTGGGGGCCTGTGTGCTGTTTGGTATGGATGGTCTTGTCTATGTGTGTCCCCAGCACGTGTTAGCTCCGTGTGTTTGTGGCTGCGCTGCATTTCTGGGGTGTGCGTCTGCATTTTGTATTTCTGCTGGGCAAGCTGTTGTATTTTCTGTGGGTTTTATGCTCTGGCACTGTTTGATTCTGCAAGTCGGCCATGTATCTGGGGCATATTGTGTGTCTGATATTTTTCTCAACATCTTCACTGTTCTTCTGAGTGTAAATTTGTGCATTTTTAAGTGTAAGTTTGACTTGAAATGTGGTGTTTTCTGCATATGTTAATCATCTGTGGGAATGGTGTTTCTCCAGGAGAGGGGAGTGAGTGTGTGTGTATATGTGTAAGACGGGGTCTTGCTCTGTCGCCTGGGCTGGAGTGCAATGGCGCGATCTTGTCTCACTGCAAGCTCCGCCTCCCAGGCTCAAGCGATTCTCCTGCCTCAGCCTCCCGAGTAGATGGGATTACAGGCACCCACCACCACACCCGTCTAATTTTTGTATTTTTAGTAGAGATGGGATTTCACCATGTTGGCCAGGCTGGTCTCGAACTCCTGACCTTGTAATCCACCCACCTTGGTCTCCCAAAGTGCTGAGACACAGGCATGAGCCACCGCGCCCGGCCGTGTGTGTTTCTTACATATGAGGCAGATGAGTTGAGTTGTTTCTGGGTTGCACTGTGATCAGTGCATGTGTCGCTGGTATTCTGAGCATGTTTGTCTACGTGGTGTGCATCCAGCATGCTTCCTGTGGTTCTCAGTGTTTGTCTGTGTGAGGGAGGGCTGTACTTCGGGGCTGTGTGTCCATCTCAGGGACTGGTGTTCCCAGCCTGTGGGTGCTGTGAGCAGGTGCTAAGGTGGTGTCTGCATGCTGTGTTCCCACATGTAGGCTGGTGACTGCAGTGTGTGGAGTTGTGTGGGTCTGTTTTGCATCATCGTTGAGGGGATTTCGCGTTCTCAGCAGGGGTGGATGTGTGTTTGTGAGCAGCTGCGAGTGTGGGTCCACATTGTGTGCTGGTGTTTTCAGGGGAGGGGGACAGGGTGCGTCCATGGAGCCGCCTGCATCATGAGCGGCCAGTGCCTGTTGGCCTCCATACCCAGCGCAGGCTGTGTCTGCGGCGCGTCCCCTTGCCGGCTGGTGCCACGCTGGCTCGGAGCTGGCTGTGGCAGCAGGCAAGGCAGGGCAGGGCAGGGGCTGTGGTGGGCACTGGACCCACGCCCAGCCTCGGTATAAATATCCCAGGCTGCCGGCGGCTGTGTTTGCTGTGTTTACTCGGCCTCAGCCCCGGCCGGGGGCGGCAGCAGCCCAGCAGGTCCTGGGGGCGGGGGTGACCAGGCCACAGCACAGACATTTCCTTCTGGCCAGACAGGCCCCGCAACCTTGCTGCCCCCTCCTGCGCCCTTTCTGGGTGGGCGAGAGGCGATGACCCCTCATTCTGGGTTTCCAGTGGCCGCCAGTGAGGCTCCAACCTGGATATCCCAGCCGGGCTTCCCAGAGTGTGGGAGACAGAGGAGATGGGGGGCACGGGGGGCGGGCCAAGACACACAGCAGCGAGAGGGAAAGGGCAAAGTGAGGAGAGGACAGAGCCCCCCAGAGGGAGACTCCAGCAGAGAAAGGGATGGGGAAACGAGGTGACAGGAGCTGAGAACAGAGATGGAGAATGGCTGGGGACACGGAGTGGAAAAGGTGGGGAGGAGAGGGAGGGAGGGAGGGAGGGAGAGGCATGGGAAAAACAAGGGAGGAGAGAGAGGGGAGACGGAAAGTCACGGGGAGACACCGACAGCCAGAGGTGTGGAGACAGAACGAGAAGACAGAGCAGTGGCGGTGAGGGAGGAAGGCAGAGGGCTGGAAAGAAACGCACAGAAGCAGGGAGAAGGGACGGGGGACAGAGGGACAGAGTGACTGGAGCTGGAGGGGGAAGAGTGCAGGGAGGCAGCTTGCTTTGGCAGGACGCATGGAGGTGTCAGACGTGGGGGGCGGGGTGGCGGCCAGGCCAGCGAGCCAGGCCAGGGCCAGGACGGACAGGAGACACGGGGGTGGGGGCCGGATGCCCACCTAGGGGTTGTCTCCCAGCGGGGCCCGCCCTCCCTGACTCAGCCTTTCCACCTACCCCGACCCCGGGAGAACTGGGAGGGGGATGGGAGGCACCCGCCCTGGGGCCCACCACCCCCAGGTCTCAGAGGCAGTGACCAGGGGGTGTGTCTCCCGTCATCCCTACCCCACTCTGTCTCCACCTCTCTTCCTGTCTCCCCATCTAATCCCTGTCCCTGGGACTGGCTCCACCTCTGTCTGTCAGCTAGATGCTCACGTCTTGACCATCTGACTAACCCTAATTCTGACTCAATTTCTGTGTCTCTCATCGCTTTTTAAAAACCTACACAACAAATTTACGTATAGCAAAGTATATTGTAAACAAATTTAATGACCAAATGATAGACTGGTAAAAAATGTGCCTATCACCAAGGGCTGATACCTTTCCTGTGGCCCAGGCCCTCTGCTCTTTAAAAATGGGGCACAAATACAGGCAGGTAAGAGACAGACAGCTCTCATCCTGCACTCTTGGCTTTCTGAGAGATATGACCCCAAGGTCCTGGAGTCTAGCTGCTGCTTCCTCCTCTGGGAAATAGAGGAGTGATATTGGTAGTACCTAGGGCATAGCACTGCTGGGACAATTCAGTGATTTGGGGACTGATCTCCATATCAAGATGACCTGATCCTGTCTGTGTGCGGGACAGTGGCTAGCACGGAGCCCTTGTTAGGCCCGCCTACCATCTGACCCTTCTCAAACCTTCCCGTCTGAGGACATCTGCATGCACACTTGTCCCTCCAATGCTGTCTCACTCTGGATGGCCCTGACACCTGAGAGGCCAGACAGCCAAGTGGTTTCTAGGACCTTTGTGATTCTAGGCCTGGGTTCCTGTTTCATTTCTGCCTCTGATGGCCGAGTGGCCTTGAGGAAGCAACATCTTTCCAGGCCTCCTTTGACCCACTTCACTAGTTCATGGGGCCATCTGAGGATCCAACCCGGTGTCAGGCACTTCGCTCGGGCCTGACAGAGGACAGAAGCGCTCCGTAGCAGAGGCTTTCGTTCTTTAATAGTCGCTCTGAGCATCTTGTCTGCCTCCATCCAGCTCTCACTTTCCCTGTCTGGCTCTAATTCTGGTTGACCCAGAGGGCATAGCTGAGGCTCGGAGGTCAGGAACCGTGGACTCCAGGAGGCAGTTTTGAGGGTCCTTCAGGCTTGGCCACGGCAGGATACCACCATTCCATCTCAGAGGCATGAGGAGTCCCTAGGCCCCGACTTGGTGACCCTTGCCCTGTGTGCCCCCTCAACAGTGGCCAGGCCCTCCTGTGTGTGTCTGCTGGGGGAGCAGGAGCCGGGTGTGGGGGCATGGGAAGGCGGGACGCCTGGGTTCCCACAGGCCCGGTGGCTGAGTCACCAGGCGGCCATCTGGCTCCCATTAGCCCAGGGCGGCAGGGGGCTCCATGGGGCGGGCCCTGCGGCCAGCTGGGGGCAGGGACGCTGGGGCAGGCTGTGTGTGGGATGACTCAGGACCCATGATAACAGCCTGTGCGCATTTGGGGAGTGTAAACAGGAGAGGGAGAGGAAGGCGGAGGAAGGGAAAATTGTGGTTGGGCAGAGGGGGGCTGGTGGGGCTGAGAAGGGTAGAGTCCCCCCTCCCTCTACACTCAAGCTGGCAGGCCCCGTGATCCACAGCCTGGGTCCTGGGGAGAGAAGAGAGCTGCCCCCATCCTCCCTGCCTGGGGTCTCCTCCCTCCCCTGGGGCTGTATTACTCAGTGGTCAGGGTTCTGCTGCCTATAGCAGCCAGGTTTGAGGGAAGGGGGAAGAAGGGGCCCAGAGCCTGGAGTGGGGGATCAAAACCCAGAGATAAAGGCTGAGAGACAGACAGAGAGGGACAGTGAGAGCAGAGGCCTAGAGAGGTGGAAATGTACAAGTAGAAAGAAGAGGCCCAGAGTGAGGCAGAAGGAGAGATGGGAACCTAACAGAAGCAAGGAGGCTCTGAGTGTGAGACACAGCGCAGACATAAACAGAGAGGGGGAGACAGACAGCACGGGAGGCAGCTGCGCTGGGGCCTAGGGGTCAGCACCGGAACCAAACTGGCCACTTCCAGCCACGAAAGGCCCTGCCAGCTGGCCTCCGGCAAGGGGAGGACTTTCACCTTGGGCCCTGCGGTGGAGACAGAGCCTAAGGCAGAGAGAGAGGGGGAGAAAGGGAGAGACAGCCAGCCAGAGCACTGGAAAGAGGGAGCGGGGGTAGGGAGAGAGACAGAAAGACAGAAAGAGACAGAAAGAAGCCCAGACAGACACCAAGAAAGACAGAGGCAGGAGACAGGGTGGGAGAGATGAGAAAGGGAACCCCAGAAACAGTGGGGGTGGGGGTTGTCTGAGATGAGACTAGACCCAGTGAGATGGTGGTGTGTGTGGGTTGTGGGGCACTGCCCTGATGTCCCCCTAGAGAAAGGGTCACTGAGCAGGCCTGGAATCAGCTGCCTTGTTGGGGATGGGGATGGGGCAGGCGGTGGGAAGGGTGGCGGCCATCAGTCCCCATCCAGCTCTGGGCTGGGCGCATCCTCAGGTTCTTCCTCATCAAAGTACCTCTCCTCCTCATCCCGTGCCACGATGTCGAGGTTGTCGAAGTCGGGGTTGTCGTCTACTGTGCTGCAGGAGGAGGAGGCTGTCAAGGACTGGGTCTCCCTGGGACCCTCGGATGCCCAGGTCAAAGGCCTGGGGCACCCTGATGTCAAAGGCCATGTGCTGGCAGCCGTCAGAGCTGACCCTCCCAAGGGAGATAGTGTTTAAAACTCTCAGGGTTTAAAACTCAAGGGAACATTTTCCAAATCAGAGTTTGCACAAAAACTCTGGGCTGGGCATGGTGGCTCATGCCTGCAATCCCAGCACTATGGGAGGCCAAGGCAGGAAGATGGCTTGAGCCCAGCAGTTGGAGCCCTGGGCAACAAAGGGAGACCCTGTCTCTACAAAAAAATTGAAAAAGTAGCCAGGCGTGGTGGTGAGCACCTGTAGTCCCAGCTTACTCAGTTGGCTGAGGCGGGAGGCTCACTTCAGGCCAGGAGGTCAAGGCTGCGGTGAGCTATGATCAAACCACCACATTCCAGCCTGGGTGACAAAGGAGACCCTGTCTAAAAAAAACCCCAAAGCTCTAGTTTTTCTTAAAAAGCTGTAAAATGTGGCGACACATGGGCTTACATTCTCAAGCAGGCAGTGGCTCTCAACAAAGAACCACTTGGGGGTAATTTTGCCCCCACGGCATTTTGACATTTTGACGTCATCACTGGGGGCTTGCTACTGCCCTCCAGTGGATAGAGGCCGGGATTAGCCAGAGCTGACCACAGGCAGGACAGCTGCCCATGCCCTAAGGCAGCAAGTAAACCCAGCAGCACGCACTTGGGTTGCCAAGCCTAGCTTGATTTGGCCACTCAGAGATCTCCTACCCCCTTGCGACCCCTTGCGACTGCTCCAGCCCCTTCTGCCCCTTGGTGCTGCTGGGGGCTCTGGCACCTACTATGGCCTCTGCCAGGAATGCTCCTCCCACTTCCTGCAGGCCTTTGCTGTCAGCCCCTCAGAGAGGCCTTCCCTAGCCACCCTGTCACTCCCCTCCCACTGCTTCACTTTTCCTCATGGCCCCATCACCATGAAGTGCTAGAAAATTCTAGATCTTCCTCACTAGAGTGGGACCCCTTTTCAGGCAGGGAAGCCTTTCGTTGGTTTTGGTCCCCGCCTTATCCCCAGAGCCTGTGGACATCACAGATGCTCAGCACATGCCAACTGAATGCACGGATGGGGGACACGTCGGGGCCACTGCTGCCCTCCCGAGGCAACACACTGTGGTCCCTGCCACCCCCAATTTCCTCCTGGGCCCTGGCTTGGGAACAGCAGTGATGCCTGCTGAATGAGGGTCCCCATGGTCCAGGCCCTCTGCTCACCACTTTGCGTGCAGGAACTGGGGCTCTGAGCAGGCCTGCCTGGCTGGAAGTGGAGCAGCCAGATTCCATTCAAGAGCCAGGGATCCCAGAATGGGAGGAGGCTCTGGTGACCATGGCTGGGCCCCACGGCAGGGGCAATCACAATTCCCACTTTCCTGATGAGCCCACCTCAGGACGGACGTAGGGTCCGCTTATGTGTGGTCACACATTTCACATGTCATCGGGGCTGGATGTGAAACCAAGGAGGGTCCTCTGCTGCTGGGCCCAGTGTTTGGGACCACAAGGCAAAGCTACCTTAAATGACAAAACCAATCTTTGACTGACACATCACTCTCCTGGGTCCTTTTCCAAAGCAGGTGGCCCACGTGTCTCAGCCCTGGGGTGCTACTGGAGAAATGAACAACTGTAACTGTGGGGGCAGCCAGTGCAGGCCCCTCCATGCCGGGCATGAACTTTGCCAGGGGTTACTTCCTGCAGCATGAGGAGGTCCAAGGTGAAGCGGAAGAGGTTGGGCTTCCTAGGGAGACTTGGGGGGCTTGGGGTAGTAGCCTCTGCCATTGCCAGGAGGGAAGTGTTTCAGGGTTTCATTGATACTGAGCTATATGTCATCCCTGTCCATCCCCTGCCTTAGAGGTGAGGAGACTGAGGGTCTGAGATGGACAAGGCTAGTCCGAGGTCACCCAGCCTCTTCCTTTGGCTGTTCAACCCCACATCCTGGAACTGTTTTGGGGCCTTGTAGCTCCACAAAGGGAGACCCCCACAGCTTGTTAAGGGCTCTGCATGTGACCAAAGGCCGTGGGATGCTGGGCTGGGGGATGGGGAGGTGGAGGCACAGGAGCACCTGTAGTCAAAGTCCCCGTCCTTGCCATCTAGGAAGCGCTGGTGCATGCGGCTGGTGAACTCCTCTCGCAGGATCAGCCTCTCCTCCGAGTCGGGAACCCAGGCCTCCGAGTCCTTGCCTGACCTCTGGTCTGCAGAGGGAGAGGAGAGGGGGTGTGAATGCGGGTGCACTCGGGCAGGCACTGAGCACAGAGTCCACAGAGAGCTGCTGCTCCTGTGCCCAGCCTTGCGCTGGGTGGCTCTGGGAACACACTAGTGACAGAGATGGCCCTGGTCCCTGCCCTCCAGGGACACGCATAAAACACATGACCATATAGTGCTCTGGAGACTGTATCCTCGGGTCAGGATCTGAGACCTGAAGGGTGGGAGGAGAGGCATTCCTGGCGGAGGGAACAGCCTGTCCAGACCTGGAGGCGAGGGTTCATTTGGTGCCTCAGAGTGGGGGATGGGGATGCTGCAGCGGTTGGAAGGGCATACACAGAGAGTCAGGCTGGGCAGGGGAGGGACGCAATGTCGGCTTTTGCAGGTTGGGGGCCCAGCCTGCTGCCATGAAGTGGAGACAGACAGGCCTAGGGCTGGGGTGTCTGGAATCTGGGGTCTTCCTGCTACTGGCCCTCACCTTCCTCGTCACTGTCCTCCTCCTCTTCCTCTTCCTCCAAGCAGGCCTCCTCCTCCTCCTGCTGTTGGAGCAGACGCTGCTGTAGCTCCCGCTCCTCGTAGGACTGGAGCAGCAAGTTGGAGAGCGGGCAAGCAGGTCTCCCGGGGGACCCGGGCTTGGGGGGCTGGTGGGTTGGGGTGCGGGCACTGAGCTCCTCCTGGGTGAGATACTGCCCGATGTACTGCTCATATAGCAGGGGGGCCCGGAACCGCATCTGCTCATCACTGAAGTACTCGCCCCCTGCACAGAGGAGAGACAGGGTGGGCATGGGGTGAGCGACTGAGCAGATAGTGTCCATGTGGGTATGTGTGTGATCATGCTTGTGGGATGATGTGCATACACAGTCCAAGTGTGTGTATGCACACATTCAAAAACACAGGAAAACATGCAGGCACCTGAGGTGCGCGTGAGTACTCATGCAGGCGCCTGAGGCGTGCGTGTGAATAATGCAGGCGCCTGAGGCATGCACGTGAATACTCATGCAGGTGCCTGAAGCTGTGTGCGCAAGCACTCATGCAGGCACCTGAGGTCATGTGCATGTGATTACTCGTGCAGGCACCTGAGTGTGTGTATGTGGCCCGGCCTCTATCTTCCTGTGTATTCATGTATTCATGCATCCAAGCATGTGTGTGCATGGGCAGACCTGGCTACATCCTGGCCTCTGAGGCTCTGACGGTCTGGAGCTCGTGTACAACTGTGTCCAGGCACGATGCACAAGCTCCTGCCCATGGACGTGTACATGGCCTATGTACACACACATGTCCTGTGAGGCCCAGCATATGCCCACAGACACCTGTCTGTCTGGGTGTCAGCATGCAGGACAATGCAGCAGAAGTTGTGTGTCTCTAGGTTGTGTGCCTGTTTGTGGGGCCCTAGTCTGGCTGGCAGTGGACACGCCTTCACTGTGGGGCGTGTATGTGTGTACATCCACGTGGATTTGGCATGTGTGTGCAAGGGATCAGGTCAGGTGGGGCATCTGCCCGTGTATCCCTGGGAAAGCCTCCTGGTGGTGGAAGGCCCTAGATCCATCCTCTCTCGAGTGCTCCTCTATGCAGCAACCCCTCAGGTGGGCCTGGCTTCCCCACTACCCCAAAACTTGAGTTCCCTGCATCACCCCTGGCTGCCTGTTTCTGCACGAGTGACTCTGTCCCTCAAATAACAGTTAAACCTGCCCTGGTCCCTCCCCTCCACTGGTCCTAGCCGTGTCTTCAGAGTCCAGGGCAAAGAAACTGCTCGGACTCCTGGCCTCTGCAGCACCATAGGCTGTGACTGTCCCTGTCCTGCTCAGCTTCCCCACTCCTGCCAGCAATCTTACCCCCAGCTGTTTGTGGCATCCTCTAGCAGACTCAGTTTTTTGAGATGGAGTCTCGCTCTGTTGCCCAGGCTGGAGTGTAGTGGTGTGATCTCGATTAACTCTAACTGCAACCTCCGCCTCCCGGGTTCAAGTGATTCTCCTGCCTCAGCCTCCTGAGTAGCTGGGATTATAGGCACCTGCCACAGTGCCTGGCTAATTTTTTTTGTATTTTTAGTAGAGCCGGGGTTTCACCATGTTGGCCAGGCTGGTCTTGAACTCCTTATCTCAAGTGATTTGCCTGCCTCGGCCTCCCAAAGTGCTGGGATTACAGGTCTGAGCCACTGTGCCCAGCCTCTAGCAGATTCAGTTTCTATCCCTCCTTCTCCCCAACTTGGATTATCACCCACCCCGGCTCTGGATCTCTCTCCATCTCTTCCTTTATCTCCATCTTTCTATCTTTCCTGCTTTTTTCAGTTTCTGTCACCTACCCCCACCTCATTCATCTTTCTTCTTTTTTTTTTTTTTTTGGCAACCTCCACCTCCCAGATTCATGTAATTCTCCTCCCTCAGCCTCCCAAGTAACTGAGATTACAGTTGCCTGCCACCACATGTGGCTAATTTTTTTGTATTTTTAGTAGAGATGGGGTTTCACCATGTTGGCCAGGCTGCTCTGGAACTCCTGACCTCAGGTCCACCCCCACCTCGCCCTCCCAAAGTGCTGGGATCACCGGCTTGAGTGACTGTGCCCGGCCCATCTTCCTTCTGTTTTCATCCTCATTTCCACATCTGTGTTTTTTTTTTTTTTTTTTGAGACAAGATCTGGCTTTATCGCCCAGGCTAGAGCTTAGTGGTGGGATCTCAGCTCACACAACTTCCACCTCCCAGGCTCAAGCAATTCTCCCACCTCAGCCTTCTGAGTAGCTAGGGCGCCACCACACCCAGCTAATTTTTGTATTTTTTGTAGAGACAGCATTTCGCCATGTTGCCCAGGCTGGTCTTGAACTCATGAGCTCAAGTAATCTACCCACCTTGACCTCCCAAAGTGCTGGGATTACAGGCATAAGCCATCATGCCCAGCCTCTCTCTCTTTCTCTGTGAACCTCTCTATAACTTGTGCCTTCTCCCTAACGGCAACTTAACTCACTCTGCTTCATTCACTCTCATCTTTTAACTTTGGTTCTGGTGTTGTGGTCACAAGGATGCTTTTAATTATGTCATGGTCAAAAAGCTATCTTTTTTTTCCTTCATGGTTTTCACCGTGTGTCTTGTTCAGAAGGCTTCTGTGTCCCCAAGGTCATGTACATACTCCTTTTGGTTTCCCCTGATGCCTCTGTATATGGTATGAGGTAGGGATCTCATGTTTTGTTCCTTAGGTATGACCAATTATCACAGCACTGTGTACTGTGTCCTCAGCCTACCAATCTGAAATGCCACTTCTAACATCTACTAAATTCTGATCTATTCTCATTGTCTGTCCCATTCTCTTCCCTGGACCCCTGTCTATCTCTCCCCCTTACTTTACATTTCTGTCTCAGTCTCTTCCTGTGTCCCTGTCTCTGTCTCAGAACTTCTCTCCCAGGATCTCTGTCTCTGCTCTTGTATTCTTTTCTCTAATTCCCTCTGCCTCAGTCTCCCCTCCCTCCCCATATGTGCCCACTGTCGCCCATCTGGCCCCCACACCTTGGATCAGCTCTCGCAGGGCAGCATAGCGCCGGTTACGCAGGCGGGTACGCAGGGTGCGGGGCCGGGCAGTGCCCTGCCGGGCCACCTCAGCACAGTAGAAGTCTGCACGGTGGTCGCCACGCACGTGGCCAAAGCAGGCCAGATGCTCCTCACGGAGGCCTGTGCGGAAGCGCTCCAGGAACACCAGTGGCTTCTCGTGGTACAGCTGGGCCAGGATGGCCACTTTCTCATGCTCTGTCAAGTCGGGTTCACCCTGCTGCTGGCTGCAAACAGGCAGGCGGCTGGCGGCTACAGCGTGCAGCATAGCACTCACTGCTGCATTTTCAGCCCCGGAGGTGTCACTGTCCAGGGCCACTGGTGTTGCCTCAGCTGCTTCCACTTTGTCCTGGGGTTTAGATGGGACTGGTGTCCGGCTCAGCTCACCCCAGTGCCCAGGTCCAGGCTCTATGCAGCCTGAGGAAAGGAGAGATTGGTTAGTTCAGAGATGGGAGTGTGGGAAGGGACTGGGGGCTTAGTCACTCACTCAGCTCACATTTACTGGGCACTGACTATATTCTGGGCACTGTTCTGGGCACTAGAGAAACCACAGTGAGCAAAAGTTGACATTTCAGTAGGGGACACAAACAATTAGCAACATAATTACCGAAAACATAATGTGTTAGGTGTTTCCTGGAGTTATGCGGAAAAATAAACAGGGAAGGAGGAGGGAAGAGGTGGAGGAGGCTGCAATTTTATTTTATTTTCGAGACAGGGTCTTGCTCGGTCACCCAGGCTGGAGTGCAGGGCGCAATCACAGCTCACTGCAGCCTTGACCGCCTGGGCTTGAGCGATCCTCCCATCTCAGCCTCCCGTGTAGCTAGGACCACAGGCATATACCACCATGCCTGTGTAATTTTTAAATTTTTTGTAGAGACAGGGTATTGACATGTTACTCAGGCTGGTCTCGAACTCCAGGGCTCCAGCAATCCTCCTGCCTTGGCCTCCCAAAGTGCTGGGCATTAAAGGTGTAAGCCACTGTGACTGGCCTATTTTTATTTTTATTTTTTAAGAGATAAGGCCTTGCTCCATTGCCAGGCTGGAGTGCAATGGCACAACCATGGTTCACTGTAACCCTGAACTCCTGGGCTCAAGCAATCCTCCCACCTCAGCCTCCTGAGCAGCCAGGACTACAGGCATGCACAACCATACTCAGTTAATCTTTAAATTTTTTTTTCTTTTTTTTTTTTGAGATGGAGTTTTGCTCTTGTTGCCCAGGCTGGAGTGCAATGGCGTGAGATCTGCCCACTGCAACTGCCGCCTCCTGGGTTCAAGTTATTGTGGTTGGTGCCTCAGCCTCCCAACTAGCTGGGATTACAGGTACAAGCCAAATGCCTGGTTAATTTTTGTATTTTTAGTAGAGACAGGGTTTCGCTATGTTGGCTAGGCTGGTCTCCAACTCCTGACCTCAGGTGATCCACTCCCCTTCGGCCTCCCAAAGTGCTGGGATTACAGGTGTGTGCCACTGCACCCTGCCAATCTTTTTTTTTTTTTTTTTTTTTTTGAGACGGAGTCTCGCTCTTTCGCCCAGGCTGGAGTGCAGTGGAGCAATCTTGATTCACTGCAACCTCCGCCTCAGGTTCAAGCAATTCTCTGCCTCAGCCTCCCGAGCAGCTGGGATTACAGGTACCTGCCACCATGCCCGGCTAATTTTTGTATTTTTAGTACAGACAGGGTTTCACCATCTTGGCTGTGCTGGTCTCGAACTCCTGACCTCGTGATCCACCCGCCTCGGCCTCCCAAAGTGCTGGGATTACAGGCGTGAGCCACTGCGCCTGGCCTGCACCCTGCCAATCTTTAAATTAAAAAAAAAAAAAAAAAGTTTCAGTAAAGACAAGGTCTCACTAGGTTGCCCAGGGTGGTCTCAATCTCTTGAGCTCAGGCAATCCTCCCACCTCGATCTTCCAAAGTGCTGGAATTACAGGCGTGCACCACTGGACCCGGCCTAATTTTAATTTTTTTTGGTAGAGACAGGGTCTTGCTGTGTTGCCCAGGCTGGTCTTGAACTCCTGGCCTCAAGTGATCCTCCTGCCTCAGGCTTCCAAAGTGCTGAGATTACAGTGTAAACCACCATGCCTGGCCAAGGCTGCAATTTTAAATGGAAGGCTCAGAGAAGGCTTTGCCAAAAAAGTGACATTTGATTAGAGACCTCAGGTGGTGAGGGATTAAGCCATGAGGTCTCTTGGAAAAGAGAATTCCAGGCAGAGGCAACAACTACTGCAAAGGCCCTGAGGCCTGACTTATTGATCCACTCAATTCTTTAAATCGTTAATACATTTGCTAATTTGTTTACTCATTCATTCACTCTCTCATGCATTCATGCGTTCACCCAACCACTCTTTAATAACTCTAAATCTTAGGCCGGGCGCGGTGGCTTGCGCCTGTAATCCCAGCACTTTGGGAGGCTGTGGCAGGTGGATCACCTGAGGTCGGGATTTCAAGACCAGCCTGACCAACTGGGAGAAACCCCGTCTCTACTAAAAATACAAAATCAGCCATTGTGGCACATGCCTGTAATCCCAGCTACTCGGGAGGCTGAGGCAGGAGAATAGCTTGAACCTGGGAGGCAGAGGTTGCGGTGAGCCAAGATCGTGCCATTGCACTCCAGTCTGGGCAACAAGAGCAAAACTCTAAAAAAAAAAAAAGAAAAAAAAACACTAAATCTCTGAGAGGCCCTAAGTCAGGCAATGCTGAGGATCCATAGGATGAATCCAGTCCAGCTCCTGCCCTCAGGGAGCACCCAGTCTGATGTGGGAGACAGTCAGGATCAACAATAATATGGGCAAAGAAAACAGGAAAGCTGGCTGGGCACCATGGCTCATGCCTGTAATCCAGCACTTTGGGAGGCCGAGGTGGGCAGATCACTTGAGGCCACAAATTCAAGACCAGCCTGGCCAACATGGTGAAACCCTCTCTCTATTAAAAATACAAAAATCAGCTGGGCATGGTGGTGGGCACCTGTAATCCCTGCTACTCAGGAAGCAGAGGCACAAGAATCGCTTGAACCCATGAGGCAGAGGTTGCAGTGAGCCGAGATCAGCCATTGCACTCCAGCCTGGGTGACAGAGTGAAGACTCTGTCTCAAAAAAATGGAAAGAAAACAGGAAAGCGGAGCGCTGGGCAAACCTTGGTGAGACTTGTTTCCCAAGAGTGGAGGGAGCAAGCCTGCGGCAAGCAGGAAATACGTGAAAACAGAATATAGAGACAACTTTAAGCAGCGTGGCTGGGTTGGGGAGGAAAGAAGTCACAGGTGACATACATGTGTTGTGTGTATCAGGGAGGATTTAAATCACTGATGCAGCTGAAGACTGAGCTGGACAAGGGCAGGGGCTGTGGAGGAAGGAACAGGATCATGAGTGAGCGAATCAGAAAGATGTCAGGAGGCTGAGTGGAGGAGCCACAGGGCTGACGTGCTGGAAGTAAGGGAGGCATCCAGGGGAATGGTCCGACTGCTGCTACACGGGCCTCCAGACTCCTCAGGAGAGAAATGTTGGGCTGGAGACAGAGCTGTGGGTGTCATCAGAATCAAGACAAGAACCAAAGCCAAGAGAAATGAGAGGTAGGGACTGGGGAGGGCACAGGGGAGTGGGAGAGGGATGACAAGAGGGTCCAGGAAAAAGCACTGCACAGATGCGGGGAGGACATGCCTCTGAAGCTAAAAACTGGCTGTGCAAAAGATAGCTACATCGTAATCCCTGGAGCCCATTACTGTTATCTTAAAAAAAAAGAGGCCGGTTGCAATGGCTCACCCCTGTAATCCCAGCACTTTGGGAGGCCAAGGTGAGAGAATCACTTCAGGTCAGGAGCTCAAGACCAGCTTGGCCAACATGGCGCTCTACCAAAAATACAAAAAATTAGCCAGGTGTGGTGGCGCACTCCTGTAGTCCCAGGTACTCAGGAGGCTGAGGTAGGAGAATTGTTTGAACTCCGGAGGCAGAGGTTGCAGTGAACCGAGATCACGTACTCCAGCCTGGTCAACAGAGCGAGACTCCGTCTTAAAAAAAAAGAAGGCAACGTCAAAAGGGGAAGCAGAGATTGGAGTGATGTAGCCACATGCCAAGGAATTCCAGAAACCACCACTGGCTGGAAGAGGCAAGAAATGGGTTT</w:t>
      </w:r>
      <w:r>
        <w:rPr>
          <w:rFonts w:ascii="Courier New" w:hAnsi="Courier New"/>
          <w:b/>
          <w:sz w:val="28"/>
        </w:rPr>
        <w:t>TCTCCCAGA</w:t>
      </w:r>
      <w:r>
        <w:rPr>
          <w:rFonts w:ascii="Courier New" w:hAnsi="Courier New"/>
          <w:sz w:val="20"/>
        </w:rPr>
        <w:t>GCCTGTGGGGAAGCACGACCCTGCAGACACCTGGATTTCAGTTCAGCAACACTGACTTCAGCCTTCTGGCCTTGAGAACTATGAGAGAATAAAGTTCTGTTGTTTGAAGCCATGCAGTTTGTAGTACTTTGTTACAGCACCCCTGGGAAACAAAGTCAGGCTGAGAAGGAGCAGCCTGAGAGACAGGCAGGAAATCAGGCACTGTGGTGTCGCTGAAGCCAAAGGAAAACATGCAAAAAGGATGGAAGGATCAACAGCATTTAATTCTAGTCCAGTCTAGTAAGAAAAAAAACCTGAATGGGCCAAGTGTGGTGGCTCACACCTGTAATCCCAGCACTATGGGAGGCTGAGGCAGGAGGATCTCTTGAGGTCAGAAGTTCGAGGCCAGCCTGGCCAACATGGTGAAACCCCATCTCTACTAAAAATATACAAAATTAGACAGGCATAGTGGCGGGCACCTGTGATCCCAGCTACTTGGGAGGCTGAGGCACGGGAATCACTTGAACCTGGGAGGTGGAGGTTGCAGTGAGCTGAGATCATGCCACTGCACTCCAGCCTGGGCAACAGAGTGAGACTCTCTCAAAAAACAAACAAACAAACAAAAACCTGAATGGGGGGACTGAATTGAACAACATGGGGGAAGTCAGTGCAGACCCTAATCAGAGCAGTTTCTTAGGAGAAAAGTCAGACAGTCGTGAGCAGGAGACGAGGAAATGAAGACCAAGTATACATGACTCTCTGAAGGAGACAGATGGGGCCAAGAGACAAATTTTTTTTCTTTTTTTTGAAACAGGGTCTTGCTCTGTTGCTCAGACTGCAATGCAATAGTGCAAACACAGCTCACTGCAGCTTTGACCTCCTGGGCTCAAGTGATCCTCCCGCCTCAGACTCCTGAGTAGCCGGGACCACAGGAATGCACCATCAAACCTGGCTAATTTTTTTTTTTTTGAGACAGAGTTTTGCTCTGTTACCCAGACTGGAGTACAGTGGTGCGATCTCTGCTCACTGCAACCTCCGCCTCCCGGGTTCAAGTGATTCCAGTTGGTGCCTCAGCCTCCCGAGTAGCTGGGATTACAGGCACATACCACGACGCCTGGCTAATATTTGTATTTTTAGTAGAGATGGGGTTTCGCTATGTTGGCTAGGCTGGTCTCCAACTCCTGACCTGAGGTGATCTTCCTGCCTCCGCCTTCCAAAGTGCTGCGATTACAGGTGTAAGCCACCGGGCCCGGCCTTAATTTTTAAATTTTTTGTAGAGATGGGGTCTGGCTATGTTGCCAGTGCTGGTCTCAAACTCCTGGGCTCAAGTCTCACTCTGCTGCAGAGGCTGGAGTGCAGTGGTGTAATAATCTTAGGTCACTGCAATCTCAAAGGATTCGAGTGACACTCCCACCTTAGTCTCCTGAGTAGCTTGTCCTAGCTACTCCCTAGCCACCAGGCCTGGCTAATTTTTAAATGTTTATAGAGATCAGGTTTCTCTCTCTTGCCCAGGCTGGTCTCAAACTCTTGGGCTCAAGCAACTCTCCTGCCTTGGCCTCCCAAAGTGTTGGGATTACAAGCGGGAGCCACTGCACCCGGCCTTAAGACTTTTTTTAGGTTAAATTTTTTATTTTTAGAAAATTTCAAACATACACAAAAGTAGAAAGTACAACGACAATTCTCCCCCTACCTCCATATACCAATCATCTCCATCTGGCTTCCACAATTACCAATTCTTGGCCAGTGGTGTTGGAGCCACGCTTCCAATCACACCTCACCCGACGTCGGATTACTTTGAAGGTTGTGGGAAAGCACAGAAATTGAGTAAGGACTTTGAAAGGAGCCTGGCTGGATTTCGGACTTTGGGGGAAACGGGAGTTACAATGAAATGAAGGAATCGTTAGATTGGGATAAGTTTGCATGAGGCAGGTAGAAGTTTAGCCTGGAAAGGTAGGAGGATTCGTCTAGAGAGCAAGGGAAGGCTCAGCTTGGTACAGGGAAGGAGGTAATTTGAGAAGGGCTGGTCTGAGGCAATGCAGGAATTAGGCCGGGGTAGAGAGGTTTCTGTTAATTTGAGAGTTAGCCTGGTAAGGAAATGAATTAGGGACATGGAAAGGATTGGTCTGGAACTGGGAAGAGGTTAATTTCGGGGGGAAGGAATGGAGGAAAAGAAGGTCAGCCCGCGACAAGGGAGGGAATAATCTGGGCAAAGTAGTGAAGAGGACCGGTAAAGCTGAGGGGGGTGGGTGTCCCCCTAAAACGAGTCCTACTTCGCGTTCCTGGGGGAATCATTTCCTAGAGACACCGCAACCGCACCCACCCGCCGCCTGCGCGTGACCAAGATCTCACCCTTATCGGGTTCCTTCGCCGCCGTCGCCGTCGCCACGGCCTCCATCCTGATTCTCTCGGACTTTTCAACCGCCCGGCGGGCCCCGCACACTAACCTCCGGCCCACGCACGCAAGAGACACTTTCGCCTGAGAATGTTCCGGGTCCGGGTGCACCGCTGCGCCCAGGCACCGAAGTTCCGGGCCTAAGGCAGACGTTGCATTGCGCATGCGTGCCTCTCTCGGGCTCCGCCCTCCGCAGCCAGGAAGGAAAGGGGCTCCCCGGAGAGTGAGAGACCCTTAAACCTCTCCTGTCAGTCAGTAGGAACCAGAATCATTGTTCGTTTTATCACTGCTGTGACTCCAGCTCCCAGCGTGCTTAATTTTGGGATGGATGGCTAAAGGACTTTCCCCCGGAGCCTGGAGCCGTCATACGCTGAGGGTTCGTGCTCTCGTTTAGACCCCCGCTTGTCCTTTTCCTTTCTTAACTCCTTCAGGAATTCAGGAATATTACTAAGCCTTGACTCTTTTTTTTTTTTTTTTTTTTGAGACAGGGTCTCGCTTTGTCGCCTAGACGAATGCAGTGGCGCGATCACAGTTCAAGTAACCTCACATTCCTGTGCTCAAGTGATCCTCCTGCCTCAGCCTTTGGAGTACTTGGGACTACAGGCGCGCACAACCGCGCCCGGCTAATTTTTAAAATTTTTTTGTAGAGCCAGGGGTCCCACTTTGTTGCCCAGGCTAGTCCCCAACTCCTGGCCTCAAGCAATCCTCCCGCTTCAGCCTCTCAAAATGCTGGGATTACGCGCGTGAGCCACCAGCCTGGCTTACTTCCGTCATCATACCCTGTCTCTGGCTGGCATGAGATGGATAGTGAGATAGAACTTCCCATTTTGTGTTCCCAGGACCTGGAGGAAATCTACAGGTGTGAAACAAGACAACTCTGGTCCTTATTTCCCTATGGGATGGGTGGGGCTCTATTTAGGTGTTACCAGCAGAGTAGACAGACATGTCACTCAGTGGCCAGGGCTTTGATGGATCCAGAGGGCTGAGGGAGCTGTCCACCCCAGGCTGGAGGGTCAAGGAAGCCTTCTTTCTGGGAGGGTACCCTCAAGCTAAGACCTGAAGAACGAGTAGGAGCTGGGTTAAGAGGAAGGTAGGGAAGAGTCTTGAGGAGGATGGCACGTACGGACGGTTCTGGTTGCTGCAAGCACTTCACTACGGTCAGGGCATAGGAAAGGAGCTCTAACTTGAAAGCCATGATTGGGCTGTGGAGGTTTTGAGAACCTCATGAATTTTTATGCAAAATTCCATGTACCTCTGTATTCTCCAATGCAGTGGTTCATGGCATCATTTGTGGGTTCCAAAAAGGACTTATGGCTCCTCAGAACAAAATAAACACTGATTTGATATTCAAAGGGGGAGCAGAAAGAGAGGGCGCCAGCGATGTTACCAGGTGCTAGGCCATGCAGGGCCTCATAAGCCATAGTAAGTGGCTTGACCTCCTTTATTCTGAAGGGAGTGGGCATCAAGGGACTGGAGATGAGACGTGTGAGAAAAACTGGCTGAGAACAGAGGAAGAGCTTCCCCATTTGCATTCCCTTGAGGTCTGGAGTTGTGGAAGAAAGCCAAGGAGGTCCCTATTTACCAACCCAGATTCCTAGGCATTACCAGGAGAGGCCAGCAGAGGGCGCTGTAGCCCAGCATATGGACATGAAGGGAAGGGGACTTTCCAGACTAAAGGCCCTGCCACCTCCTCTCTGGCGCATTCTAGGGTCCCTTTTAGCCACCAACCTTGGTTCCTTCTCACGTTCTGATGCCCTACCCGAGATTCTGAGACTAGTCAGTTTCCCTCCCTTGTTTTTGTTGCCCATCTCCCCTTCACAAGGCTCTGAGCTCCCACCAGGGAAGATTGGGGCTGAATTGGCTTCTCCTGTGGCCCAGCATTGTCTCTCACAAGGAGCCAGGAACACAGCATGTATGAGGGAACGAAGACATAAGGTTGCTAAGGAAGGGGAAGATGGGCCATGGGGATGCAATCTGGAGTCTTTTACCCTGGCTCACTCCTCCAGGAAGCCCTCCCTGCACACCACCCCAGGCTCTCACAGCTGACCACTTGGTGCTGGCAGGTCTTTGTTCTCTCTGGAGTGGGAGCTCTGTGAGAACGGGGTCCAGGACTGCCGTGGCCATACTATGTCCCCAGCACTGTCCAGGACAGCTGAAGAACACAGCAGGTGGCTCACACACACTGGCTGAAACATGAAGCTCCTGGAATCCCCATGAGCCCCAAACACAGAACAGGCAGGAACTGTCCTCCGTGCTGCACACAGGCCAGGCCTGAGGCAGGTGGTCTGTGGATGCCCAGTGATGATGCCAAACAAACCAGCCCTGGTCTCTGCCCCATCAGTCCCACCCATCCCTCCACCTAGAGGCCTGTTCCATGTCCTTTACTCAAAAACTCCTGGAGGGATTTTAGACTGTGAGAGGTAGAGAACAAGAGAAGCACTTTAAAAATGAACTAGTGGATTTTAAACCAGGGACCCTTGTTTAAGCGTGCATTTTTAGCACCAAAATCGGGGCCAGGCACATGAATCCCTCAGTTAAGTTGTTTAATGAATGAGTAAATAATTTCCCTTTAAAGAGGCCCCCACCCCAATTAACGGCCAACTGCAGTAACACTTCAGGGTTTCAACCCTGCTTCCTTCCTGCTAGGAGGTGCCATGTCATTTATTCAAAGAAAACAAAACGAAACCAAACAAAACAGGGCAAACACATTTCTTAATAAGTGCAGTTTGTTAAAATCATGTTAAAACATATGAGTCAAGGGGAAGTAAAAATAAAGGGTATCACTGTAGGAAAAGCTTTTGGGTCTGGCACCTGGGAGACCACTGGAGAGGAGGCAGTGGGAGAAACTTCAAGTTCTGAAGGGAAGGAGCCCCCCAACCTCCCCTTCTTCCCTCTCACCCACTGAATCCCACCAGAAACTACCAAGACGCCCGGAATAAAAGGTTTCAAGTTCAATAGTCACTCTCTCCAAATACAAAAAGCAGTTACAATTCAACTGAACACAGAAGCTTGTGTGCAAAGTTATGGGGAACTGGGGCATCGTATAAAAAGTTGGGTTAAAGATGATTCTGTGGTTTGGTTTTGTTGTGTTTTGTTTTGTGGCTCTTCCTCAGTCACCTGAACTCAGGAAAGAAATGCTTATCTTGATGAAATATCAACAGCCCACCCACAGTAAAAAGACAAATTCTAAAAATTAAAAAAAAGCGCATAATTACCAAAAAAAAGTCACTGCTTCCTCCCCCTCCCCATTTTGCTTTTTAAACTTTTTTTTTTTTAAGTTTTGATTTTTTTTTTAATCCTGAAAAGTAGACAGTAAAACAGCTCCTGGGAGAATTTACAACCAACTGCATGAGGGTCTGGGAAGCTGAGGGGCTGGAGCAGGGTTGGGAGAGTGAACAGGAGGGGATTCTCCCCTCAGTCACTGTAGCCTCACTGTATGATCAAGGGAGGTGGGGATTATTTAGTCAAAAAGGAAGAAGGTAGGAAGAACAGGAGGTGGAAGGCTGGGGAGGTGGGGACAAACAGAAAATAAAAGGTCATTGTTGCCTGTTTGAATCCAGAAAAAAATGCCTGGCCCTATGGAGGGGAAGGAAGCCCCTCAGAGGGGAGGCAGTGGGCTGGAGGGAGGCAGCCCTGGGATGACCCCATCCCCAGCACCACGGGATCTGGCGGGGGCAGAGGAGGGGCCGAGGCAGGCGCTGGTGGAGGAAGCCGGCAGGGGCCTCCGGGAGCCTCTGGGTCACACTGGCTACTGTGTACTTGTGCCACCCTGTGTGTTCCCGGAGTAGCTCCCGTAGTCGTAGTTCCCGTAGTATGGCGGCCACTGGCCCTGGTTCTGATAGTACTGGTTCCACTGCTGGGCATACTGGGGAAAGAAACCAAGAACACCAAGTTGTCCTGCATCCACCACACATTTAGCCTCCCCACCAGCCCCACCCTCACCTAGGGCAGAGACAGCTGCAGTGACAACAGTTGAACACAGGTCCCCTGACAGAGAAATCAAGGCACCTTGGAAAGACCTGACACCACACAGGTAGGCAGTTAGGGACTGAAGCCCAGGTCTCAGCTTGTCAACCCAGTGCCTTTTGGGTATAGCTAGATATCATAGTCAAAAGATTTAGTAACAGGTATGGGGGCCTGGGCACCAACCTGCAGCAGGATTTGGAGCCCCCTGTCTATGGTGCTGAAAGAGGACTCTGAGGCCCCTGGTACTTAGGCCAGCCCTTCCCCTTCACTTGCTAGACTGTGGAGGGGGCTAGGATACCAATTACCTAGCAACCAGTGCAGAAGTGTTGACCAAATGGAATGGCTGCACCAGATGAACGCCAGGCCGAGGCCAGCAGGCTGTCTTTTTAGGGATAAGCAGGGACTTAAGTCTGGGAATACACACCCAGGAGGGGCCCATGGAAGTCTCTCCATCCAGTTGGCCCCCAGTCTGGCACCTACCTGCTGATACTGGTTATAGCTGGGCTGAGGGTAGGTCTGTGCAGTGGGGGGTGGCGGTGGGGTATAGGGGGCCGGGTTGTAACCGCCGTAGCTCCCATAGTTGTAGGCAGGTGGTGGTGGAGGTGGAGGCGGTGGGGCTGTGTAGCCCTGGCTGTAACCTCCCTGGTTGTAGGGTGGCTGGCTGTAACTCGGCTGGAAAGTGGAGGGAAAAAAGCCAAAGCTCTGTGAAATAGAGGAAATCTGCAGATGTGAAATGCTGGGATGGAAAAAGGGCCTTTTTAAGTGGTTGGCCCACAGGGGCCCTTCCCTTGCCTAGTGGACATTGTTTGTGGGCTGAGAAGGAGGAGAGCCAGCTCCATGCCATGGTAGGGCAGGATGAAGGGCAAGCCCCAGGGCTGTGATGTGGACTCTAACCCCAGCTCTGAGACCCCCAGGGAGCAAGGTACACGGCACTTCTTGAAATCTCAGTTTTCTTTTTTATAAAATGAGAATCACAATAGAACAAGAACAACTCCTTTAGCTTGCCCTGGGTATCCAATAAGCTTGTGTGTATAAACCACTGGGTACTCAACAGGTGGTGGTAGTTGTTACTGGAAGATCTGCTGAGAAACAGTAGTGGCAATTGACTAAGTGCTTCCCAAGTACAGGTTGGATCATTACATCATATAATCTCCATATAGAACCTAGGGGTAGGTCCCACTAGCCCCATTTTAAAGAGAAAGAAACTGAGGCTCAAGATGAAATTTCTGGGCCAAGGAAAAAGGACTTGACCCCAGGTCTGCCTAGTCCCAGAGCTATAGTGCCACCCATTCCTCACAACAAACCTTGGAAGGGACTTCTACTAACACCTTTATGAGGAAAATGAGGCCCAGAGACGGGAAGCTATTTGTCCAAGCTCACAGAAACAGGATGTTGTGGGGCTGGGGGTTTGGATCTGTGCCTGCCCAACTCTTGTTCTAAGAAATATTCTAGTTAGCTGGGCCTGGGAACCATCCATTGGTCTCCTGGCAGCTGATTCCAGGCCCGGCATGAGGAAAGTGCTTGGGAAATGGCTGTGCGATAACTGAAAACCTCTCTGGTTTACAGGAGCCTGTGCATACCAGAGCCAGGGCACTGGCTTTCCAAGAATGGGAACTGAGCCTGGAGCTGCTCAGGATTGAAGC</w:t>
      </w:r>
      <w:r>
        <w:rPr>
          <w:rFonts w:ascii="Courier New" w:hAnsi="Courier New"/>
          <w:b/>
          <w:sz w:val="28"/>
        </w:rPr>
        <w:t>TCTCTGTGCAGA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